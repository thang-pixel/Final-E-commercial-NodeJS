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6E20" w14:textId="77777777" w:rsidR="00AB4D61" w:rsidRDefault="00000000">
      <w:pPr>
        <w:pStyle w:val="Title"/>
      </w:pPr>
      <w:r>
        <w:t>Thiết kế &amp; Hướng dẫn Triển khai E‑Commerce (Modular Monolith)</w:t>
      </w:r>
      <w:r>
        <w:br/>
        <w:t>Backend Node.js (JavaScript) + MongoDB + Redis + Socket.IO</w:t>
      </w:r>
      <w:r>
        <w:br/>
        <w:t>Frontend React (JavaScript) + Material UI (Storefront) &amp; Ant Design (Admin)</w:t>
      </w:r>
      <w:r>
        <w:br/>
        <w:t>KHÔNG dùng Next.js, KHÔNG dùng TypeScript</w:t>
      </w:r>
    </w:p>
    <w:p w14:paraId="5D4799AA" w14:textId="77777777" w:rsidR="00AB4D61" w:rsidRDefault="00000000">
      <w:pPr>
        <w:pStyle w:val="Heading1"/>
      </w:pPr>
      <w:r>
        <w:t>1) Mục tiêu &amp; Phạm vi</w:t>
      </w:r>
    </w:p>
    <w:p w14:paraId="1EDEF902" w14:textId="77777777" w:rsidR="00AB4D61" w:rsidRDefault="00000000">
      <w:r>
        <w:t>- Kiến trúc: Modular Monolith một tiến trình backend Node.js (JavaScript thuần).</w:t>
      </w:r>
    </w:p>
    <w:p w14:paraId="6B038AEE" w14:textId="77777777" w:rsidR="00AB4D61" w:rsidRDefault="00000000">
      <w:r>
        <w:t>- CSDL: MongoDB (Replica Set 1 node dev để dùng transaction), cache Redis.</w:t>
      </w:r>
    </w:p>
    <w:p w14:paraId="01F5B810" w14:textId="77777777" w:rsidR="00AB4D61" w:rsidRDefault="00000000">
      <w:r>
        <w:t>- UI: React (JavaScript), Storefront dùng Material UI (MUI), Admin dùng Ant Design.</w:t>
      </w:r>
    </w:p>
    <w:p w14:paraId="4AA2EAFE" w14:textId="77777777" w:rsidR="00AB4D61" w:rsidRDefault="00000000">
      <w:r>
        <w:t>- Tính năng: Catalog (lọc/sắp xếp/phân trang), chi tiết sản phẩm + biến thể + ảnh, giỏ hàng realtime, checkout + coupon 5 ký tự (≤10 lần), loyalty 10%, review (guest) &amp; rating (login) realtime, lịch sử trạng thái đơn hàng, admin CRUD &amp; dashboard.</w:t>
      </w:r>
    </w:p>
    <w:p w14:paraId="671E006B" w14:textId="77777777" w:rsidR="00AB4D61" w:rsidRDefault="00000000">
      <w:r>
        <w:t>- Triển khai: Docker Compose, chỉ cần `docker compose up -d` để chạy toàn hệ thống.</w:t>
      </w:r>
    </w:p>
    <w:p w14:paraId="0502FA2B" w14:textId="77777777" w:rsidR="00AB4D61" w:rsidRDefault="00000000">
      <w:r>
        <w:t>- Không sử dụng: Next.js, TypeScript.</w:t>
      </w:r>
    </w:p>
    <w:p w14:paraId="5E43E94F" w14:textId="77777777" w:rsidR="00AB4D61" w:rsidRDefault="00AB4D61"/>
    <w:p w14:paraId="6E5A638C" w14:textId="77777777" w:rsidR="00AB4D61" w:rsidRDefault="00000000">
      <w:pPr>
        <w:pStyle w:val="Heading1"/>
      </w:pPr>
      <w:r>
        <w:t>2) Kiến trúc tổng quan (Modular Monolith)</w:t>
      </w:r>
    </w:p>
    <w:p w14:paraId="1CA9E8A0" w14:textId="77777777" w:rsidR="00AB4D61" w:rsidRDefault="00000000">
      <w:r>
        <w:t>- Frontend:</w:t>
      </w:r>
    </w:p>
    <w:p w14:paraId="3D4DF1DB" w14:textId="77777777" w:rsidR="00AB4D61" w:rsidRDefault="00000000">
      <w:r>
        <w:t xml:space="preserve">  • /apps/web: React + Material UI (storefront).</w:t>
      </w:r>
    </w:p>
    <w:p w14:paraId="72442D15" w14:textId="77777777" w:rsidR="00AB4D61" w:rsidRDefault="00000000">
      <w:r>
        <w:t xml:space="preserve">  • /apps/admin: React + Ant Design (backoffice).</w:t>
      </w:r>
    </w:p>
    <w:p w14:paraId="3C826641" w14:textId="77777777" w:rsidR="00AB4D61" w:rsidRDefault="00000000">
      <w:r>
        <w:t>- Backend:</w:t>
      </w:r>
    </w:p>
    <w:p w14:paraId="7199AD8B" w14:textId="77777777" w:rsidR="00AB4D61" w:rsidRDefault="00000000">
      <w:r>
        <w:lastRenderedPageBreak/>
        <w:t xml:space="preserve">  • /apps/server: Express hoặc NestJS (viết bằng JavaScript), tổ chức modules.</w:t>
      </w:r>
    </w:p>
    <w:p w14:paraId="2FA396D9" w14:textId="77777777" w:rsidR="00AB4D61" w:rsidRDefault="00000000">
      <w:r>
        <w:t xml:space="preserve">  • Modules chính: auth, user, catalog, product-variants, inventory, cart, order, coupon, loyalty, review, rating, upload, notification(email), dashboard, websocket.</w:t>
      </w:r>
    </w:p>
    <w:p w14:paraId="31DEC54B" w14:textId="77777777" w:rsidR="00AB4D61" w:rsidRDefault="00000000">
      <w:r>
        <w:t>- Nền tảng chung:</w:t>
      </w:r>
    </w:p>
    <w:p w14:paraId="4A43AC81" w14:textId="77777777" w:rsidR="00AB4D61" w:rsidRDefault="00000000">
      <w:r>
        <w:t xml:space="preserve">  • MongoDB cho dữ liệu, Redis cho cache/rate-limit/Socket.IO adapter, Mailhog để test email.</w:t>
      </w:r>
    </w:p>
    <w:p w14:paraId="213DBE09" w14:textId="77777777" w:rsidR="00AB4D61" w:rsidRDefault="00000000">
      <w:r>
        <w:t xml:space="preserve">  • Socket.IO cho realtime (cart/review/rating).</w:t>
      </w:r>
    </w:p>
    <w:p w14:paraId="58B02BB2" w14:textId="77777777" w:rsidR="00AB4D61" w:rsidRDefault="00000000">
      <w:r>
        <w:t xml:space="preserve">  • Nodemailer để gửi email xác nhận đơn hàng.</w:t>
      </w:r>
    </w:p>
    <w:p w14:paraId="79892FFD" w14:textId="77777777" w:rsidR="00AB4D61" w:rsidRDefault="00AB4D61"/>
    <w:p w14:paraId="1F03056F" w14:textId="77777777" w:rsidR="00AB4D61" w:rsidRDefault="00000000">
      <w:pPr>
        <w:pStyle w:val="Heading1"/>
      </w:pPr>
      <w:r>
        <w:t>3) Cấu trúc thư mục đề xuất</w:t>
      </w:r>
    </w:p>
    <w:p w14:paraId="51F42500" w14:textId="77777777" w:rsidR="00AB4D61" w:rsidRDefault="00000000">
      <w:r>
        <w:t>/</w:t>
      </w:r>
    </w:p>
    <w:p w14:paraId="1E3C5B40" w14:textId="77777777" w:rsidR="00AB4D61" w:rsidRDefault="00000000">
      <w:r>
        <w:t xml:space="preserve">  apps/</w:t>
      </w:r>
    </w:p>
    <w:p w14:paraId="0C856F75" w14:textId="77777777" w:rsidR="00AB4D61" w:rsidRDefault="00000000">
      <w:r>
        <w:t xml:space="preserve">    web/        # React + Material UI (JS)</w:t>
      </w:r>
    </w:p>
    <w:p w14:paraId="7611A0BC" w14:textId="77777777" w:rsidR="00AB4D61" w:rsidRDefault="00000000">
      <w:r>
        <w:t xml:space="preserve">    admin/      # React + Ant Design (JS)</w:t>
      </w:r>
    </w:p>
    <w:p w14:paraId="1D504635" w14:textId="77777777" w:rsidR="00AB4D61" w:rsidRDefault="00000000">
      <w:r>
        <w:t xml:space="preserve">    server/     # Node.js (JS) - modular monolith</w:t>
      </w:r>
    </w:p>
    <w:p w14:paraId="2BA2271D" w14:textId="77777777" w:rsidR="00AB4D61" w:rsidRDefault="00000000">
      <w:r>
        <w:t xml:space="preserve">      src/</w:t>
      </w:r>
    </w:p>
    <w:p w14:paraId="06C33E6F" w14:textId="77777777" w:rsidR="00AB4D61" w:rsidRDefault="00000000">
      <w:r>
        <w:t xml:space="preserve">        modules/</w:t>
      </w:r>
    </w:p>
    <w:p w14:paraId="0B3ED2F6" w14:textId="77777777" w:rsidR="00AB4D61" w:rsidRDefault="00000000">
      <w:r>
        <w:t xml:space="preserve">          auth/</w:t>
      </w:r>
    </w:p>
    <w:p w14:paraId="042FE869" w14:textId="77777777" w:rsidR="00AB4D61" w:rsidRDefault="00000000">
      <w:r>
        <w:t xml:space="preserve">          user/</w:t>
      </w:r>
    </w:p>
    <w:p w14:paraId="3CF3AABC" w14:textId="77777777" w:rsidR="00AB4D61" w:rsidRDefault="00000000">
      <w:r>
        <w:t xml:space="preserve">          catalog/</w:t>
      </w:r>
    </w:p>
    <w:p w14:paraId="6AE9B6AD" w14:textId="77777777" w:rsidR="00AB4D61" w:rsidRDefault="00000000">
      <w:r>
        <w:t xml:space="preserve">          variants/</w:t>
      </w:r>
    </w:p>
    <w:p w14:paraId="2311F686" w14:textId="77777777" w:rsidR="00AB4D61" w:rsidRDefault="00000000">
      <w:r>
        <w:t xml:space="preserve">          inventory/</w:t>
      </w:r>
    </w:p>
    <w:p w14:paraId="032B26E9" w14:textId="77777777" w:rsidR="00AB4D61" w:rsidRDefault="00000000">
      <w:r>
        <w:t xml:space="preserve">          cart/</w:t>
      </w:r>
    </w:p>
    <w:p w14:paraId="29805CE9" w14:textId="77777777" w:rsidR="00AB4D61" w:rsidRDefault="00000000">
      <w:r>
        <w:t xml:space="preserve">          order/</w:t>
      </w:r>
    </w:p>
    <w:p w14:paraId="3C792D31" w14:textId="77777777" w:rsidR="00AB4D61" w:rsidRDefault="00000000">
      <w:r>
        <w:t xml:space="preserve">          coupon/</w:t>
      </w:r>
    </w:p>
    <w:p w14:paraId="0FC7736A" w14:textId="77777777" w:rsidR="00AB4D61" w:rsidRDefault="00000000">
      <w:r>
        <w:t xml:space="preserve">          loyalty/</w:t>
      </w:r>
    </w:p>
    <w:p w14:paraId="71A36F57" w14:textId="77777777" w:rsidR="00AB4D61" w:rsidRDefault="00000000">
      <w:r>
        <w:t xml:space="preserve">          review/</w:t>
      </w:r>
    </w:p>
    <w:p w14:paraId="25F34189" w14:textId="77777777" w:rsidR="00AB4D61" w:rsidRDefault="00000000">
      <w:r>
        <w:lastRenderedPageBreak/>
        <w:t xml:space="preserve">          rating/</w:t>
      </w:r>
    </w:p>
    <w:p w14:paraId="0025F206" w14:textId="77777777" w:rsidR="00AB4D61" w:rsidRDefault="00000000">
      <w:r>
        <w:t xml:space="preserve">          upload/</w:t>
      </w:r>
    </w:p>
    <w:p w14:paraId="4AC28E12" w14:textId="77777777" w:rsidR="00AB4D61" w:rsidRDefault="00000000">
      <w:r>
        <w:t xml:space="preserve">          dashboard/</w:t>
      </w:r>
    </w:p>
    <w:p w14:paraId="24D123BB" w14:textId="77777777" w:rsidR="00AB4D61" w:rsidRDefault="00000000">
      <w:r>
        <w:t xml:space="preserve">          websocket/</w:t>
      </w:r>
    </w:p>
    <w:p w14:paraId="065480F9" w14:textId="77777777" w:rsidR="00AB4D61" w:rsidRDefault="00000000">
      <w:r>
        <w:t xml:space="preserve">        shared/   # middlewares, validators, utils, error handlers</w:t>
      </w:r>
    </w:p>
    <w:p w14:paraId="72E4813C" w14:textId="77777777" w:rsidR="00AB4D61" w:rsidRDefault="00000000">
      <w:r>
        <w:t xml:space="preserve">        infra/    # mongo, redis, mailer, s3/local storage, socket.io</w:t>
      </w:r>
    </w:p>
    <w:p w14:paraId="433EBE27" w14:textId="77777777" w:rsidR="00AB4D61" w:rsidRDefault="00000000">
      <w:r>
        <w:t xml:space="preserve">      package.json</w:t>
      </w:r>
    </w:p>
    <w:p w14:paraId="5911B29C" w14:textId="77777777" w:rsidR="00AB4D61" w:rsidRDefault="00000000">
      <w:r>
        <w:t xml:space="preserve">      .env.example</w:t>
      </w:r>
    </w:p>
    <w:p w14:paraId="16FDFFB6" w14:textId="77777777" w:rsidR="00AB4D61" w:rsidRDefault="00000000">
      <w:r>
        <w:t xml:space="preserve">  docker/</w:t>
      </w:r>
    </w:p>
    <w:p w14:paraId="2947B851" w14:textId="77777777" w:rsidR="00AB4D61" w:rsidRDefault="00000000">
      <w:r>
        <w:t xml:space="preserve">    docker-compose.yml</w:t>
      </w:r>
    </w:p>
    <w:p w14:paraId="3F76D50A" w14:textId="77777777" w:rsidR="00AB4D61" w:rsidRDefault="00000000">
      <w:r>
        <w:t xml:space="preserve">  README.md</w:t>
      </w:r>
    </w:p>
    <w:p w14:paraId="4CD7C3C3" w14:textId="77777777" w:rsidR="00AB4D61" w:rsidRDefault="00AB4D61"/>
    <w:p w14:paraId="0C7DF599" w14:textId="77777777" w:rsidR="00AB4D61" w:rsidRDefault="00000000">
      <w:pPr>
        <w:pStyle w:val="Heading1"/>
      </w:pPr>
      <w:r>
        <w:t>4) Mô hình dữ liệu MongoDB (collections)</w:t>
      </w:r>
    </w:p>
    <w:p w14:paraId="57439552" w14:textId="77777777" w:rsidR="00AB4D61" w:rsidRDefault="00000000">
      <w:r>
        <w:t>users: {</w:t>
      </w:r>
    </w:p>
    <w:p w14:paraId="56C4411B" w14:textId="77777777" w:rsidR="00AB4D61" w:rsidRDefault="00000000">
      <w:r>
        <w:t xml:space="preserve">  _id, email, name, passwordHash, role: 'admin'|'customer',</w:t>
      </w:r>
    </w:p>
    <w:p w14:paraId="42028C3D" w14:textId="77777777" w:rsidR="00AB4D61" w:rsidRDefault="00000000">
      <w:r>
        <w:t xml:space="preserve">  loyaltyPoints: Number, addresses: [{_id, label, recipient, phone, detail, isDefault}],</w:t>
      </w:r>
    </w:p>
    <w:p w14:paraId="76CADB6B" w14:textId="77777777" w:rsidR="00AB4D61" w:rsidRDefault="00000000">
      <w:r>
        <w:t xml:space="preserve">  createdAt</w:t>
      </w:r>
    </w:p>
    <w:p w14:paraId="5F50A137" w14:textId="77777777" w:rsidR="00AB4D61" w:rsidRDefault="00000000">
      <w:r>
        <w:t>}</w:t>
      </w:r>
    </w:p>
    <w:p w14:paraId="334592DF" w14:textId="77777777" w:rsidR="00AB4D61" w:rsidRDefault="00000000">
      <w:r>
        <w:t>brands: { _id, name }</w:t>
      </w:r>
    </w:p>
    <w:p w14:paraId="0F205154" w14:textId="77777777" w:rsidR="00AB4D61" w:rsidRDefault="00000000">
      <w:r>
        <w:t>categories: { _id, name, slug, parentId }</w:t>
      </w:r>
    </w:p>
    <w:p w14:paraId="65DCAE99" w14:textId="77777777" w:rsidR="00AB4D61" w:rsidRDefault="00000000">
      <w:r>
        <w:t>products: {</w:t>
      </w:r>
    </w:p>
    <w:p w14:paraId="5E230E6E" w14:textId="77777777" w:rsidR="00AB4D61" w:rsidRDefault="00000000">
      <w:r>
        <w:t xml:space="preserve">  _id, name, slug, brandId, categoryId,</w:t>
      </w:r>
    </w:p>
    <w:p w14:paraId="01ED6C8E" w14:textId="77777777" w:rsidR="00AB4D61" w:rsidRDefault="00000000">
      <w:r>
        <w:t xml:space="preserve">  shortDesc, longDesc, images:[string],</w:t>
      </w:r>
    </w:p>
    <w:p w14:paraId="0C6A27DB" w14:textId="77777777" w:rsidR="00AB4D61" w:rsidRDefault="00000000">
      <w:r>
        <w:t xml:space="preserve">  ratingAvg, ratingCount, createdAt</w:t>
      </w:r>
    </w:p>
    <w:p w14:paraId="5F87ACBD" w14:textId="77777777" w:rsidR="00AB4D61" w:rsidRDefault="00000000">
      <w:r>
        <w:t>}</w:t>
      </w:r>
    </w:p>
    <w:p w14:paraId="72FAB79F" w14:textId="77777777" w:rsidR="00AB4D61" w:rsidRDefault="00000000">
      <w:r>
        <w:t>product_variants: { _id, productId, sku, attributes:{...}, price, compareAtPrice, stock }</w:t>
      </w:r>
    </w:p>
    <w:p w14:paraId="1763520A" w14:textId="77777777" w:rsidR="00AB4D61" w:rsidRDefault="00000000">
      <w:r>
        <w:lastRenderedPageBreak/>
        <w:t xml:space="preserve">carts: </w:t>
      </w:r>
      <w:proofErr w:type="gramStart"/>
      <w:r>
        <w:t>{ _</w:t>
      </w:r>
      <w:proofErr w:type="gramEnd"/>
      <w:r>
        <w:t xml:space="preserve">id, userId|null, guestId, </w:t>
      </w:r>
      <w:proofErr w:type="gramStart"/>
      <w:r>
        <w:t>items:[{ variantId</w:t>
      </w:r>
      <w:proofErr w:type="gramEnd"/>
      <w:r>
        <w:t xml:space="preserve">, qty, </w:t>
      </w:r>
      <w:proofErr w:type="gramStart"/>
      <w:r>
        <w:t>priceAtAdd }</w:t>
      </w:r>
      <w:proofErr w:type="gramEnd"/>
      <w:r>
        <w:t xml:space="preserve">], </w:t>
      </w:r>
      <w:proofErr w:type="gramStart"/>
      <w:r>
        <w:t>updatedAt }</w:t>
      </w:r>
      <w:proofErr w:type="gramEnd"/>
    </w:p>
    <w:p w14:paraId="1EACFC70" w14:textId="77777777" w:rsidR="00F753B4" w:rsidRPr="00F753B4" w:rsidRDefault="00F753B4" w:rsidP="00F753B4">
      <w:proofErr w:type="spellStart"/>
      <w:r w:rsidRPr="00F753B4">
        <w:t>Ngắn</w:t>
      </w:r>
      <w:proofErr w:type="spellEnd"/>
      <w:r w:rsidRPr="00F753B4">
        <w:t xml:space="preserve"> </w:t>
      </w:r>
      <w:proofErr w:type="spellStart"/>
      <w:r w:rsidRPr="00F753B4">
        <w:t>gọn</w:t>
      </w:r>
      <w:proofErr w:type="spellEnd"/>
      <w:r w:rsidRPr="00F753B4">
        <w:t xml:space="preserve">: </w:t>
      </w:r>
      <w:proofErr w:type="spellStart"/>
      <w:r w:rsidRPr="00F753B4">
        <w:rPr>
          <w:b/>
          <w:bCs/>
        </w:rPr>
        <w:t>Có</w:t>
      </w:r>
      <w:proofErr w:type="spellEnd"/>
      <w:r w:rsidRPr="00F753B4">
        <w:t xml:space="preserve"> – </w:t>
      </w:r>
      <w:proofErr w:type="spellStart"/>
      <w:r w:rsidRPr="00F753B4">
        <w:t>theo</w:t>
      </w:r>
      <w:proofErr w:type="spellEnd"/>
      <w:r w:rsidRPr="00F753B4">
        <w:t xml:space="preserve"> </w:t>
      </w:r>
      <w:proofErr w:type="spellStart"/>
      <w:r w:rsidRPr="00F753B4">
        <w:t>yêu</w:t>
      </w:r>
      <w:proofErr w:type="spellEnd"/>
      <w:r w:rsidRPr="00F753B4">
        <w:t xml:space="preserve"> </w:t>
      </w:r>
      <w:proofErr w:type="spellStart"/>
      <w:r w:rsidRPr="00F753B4">
        <w:t>cầu</w:t>
      </w:r>
      <w:proofErr w:type="spellEnd"/>
      <w:r w:rsidRPr="00F753B4">
        <w:t xml:space="preserve"> “Guest Checkout”, </w:t>
      </w:r>
      <w:proofErr w:type="spellStart"/>
      <w:r w:rsidRPr="00F753B4">
        <w:t>giỏ</w:t>
      </w:r>
      <w:proofErr w:type="spellEnd"/>
      <w:r w:rsidRPr="00F753B4">
        <w:t xml:space="preserve"> </w:t>
      </w:r>
      <w:proofErr w:type="spellStart"/>
      <w:r w:rsidRPr="00F753B4">
        <w:t>hàng</w:t>
      </w:r>
      <w:proofErr w:type="spellEnd"/>
      <w:r w:rsidRPr="00F753B4">
        <w:t xml:space="preserve"> </w:t>
      </w:r>
      <w:proofErr w:type="spellStart"/>
      <w:r w:rsidRPr="00F753B4">
        <w:t>phải</w:t>
      </w:r>
      <w:proofErr w:type="spellEnd"/>
      <w:r w:rsidRPr="00F753B4">
        <w:t xml:space="preserve"> </w:t>
      </w:r>
      <w:proofErr w:type="spellStart"/>
      <w:r w:rsidRPr="00F753B4">
        <w:t>hoạt</w:t>
      </w:r>
      <w:proofErr w:type="spellEnd"/>
      <w:r w:rsidRPr="00F753B4">
        <w:t xml:space="preserve"> </w:t>
      </w:r>
      <w:proofErr w:type="spellStart"/>
      <w:r w:rsidRPr="00F753B4">
        <w:t>động</w:t>
      </w:r>
      <w:proofErr w:type="spellEnd"/>
      <w:r w:rsidRPr="00F753B4">
        <w:t xml:space="preserve"> </w:t>
      </w:r>
      <w:proofErr w:type="spellStart"/>
      <w:r w:rsidRPr="00F753B4">
        <w:rPr>
          <w:b/>
          <w:bCs/>
        </w:rPr>
        <w:t>khi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chưa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đăng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nhập</w:t>
      </w:r>
      <w:proofErr w:type="spellEnd"/>
      <w:r w:rsidRPr="00F753B4">
        <w:t xml:space="preserve"> </w:t>
      </w:r>
      <w:proofErr w:type="spellStart"/>
      <w:r w:rsidRPr="00F753B4">
        <w:t>và</w:t>
      </w:r>
      <w:proofErr w:type="spellEnd"/>
      <w:r w:rsidRPr="00F753B4">
        <w:t xml:space="preserve"> </w:t>
      </w:r>
      <w:proofErr w:type="spellStart"/>
      <w:r w:rsidRPr="00F753B4">
        <w:t>khi</w:t>
      </w:r>
      <w:proofErr w:type="spellEnd"/>
      <w:r w:rsidRPr="00F753B4">
        <w:t xml:space="preserve"> </w:t>
      </w:r>
      <w:proofErr w:type="spellStart"/>
      <w:r w:rsidRPr="00F753B4">
        <w:t>mở</w:t>
      </w:r>
      <w:proofErr w:type="spellEnd"/>
      <w:r w:rsidRPr="00F753B4">
        <w:t xml:space="preserve"> </w:t>
      </w:r>
      <w:proofErr w:type="spellStart"/>
      <w:r w:rsidRPr="00F753B4">
        <w:t>lại</w:t>
      </w:r>
      <w:proofErr w:type="spellEnd"/>
      <w:r w:rsidRPr="00F753B4">
        <w:t xml:space="preserve"> </w:t>
      </w:r>
      <w:proofErr w:type="spellStart"/>
      <w:r w:rsidRPr="00F753B4">
        <w:t>trang</w:t>
      </w:r>
      <w:proofErr w:type="spellEnd"/>
      <w:r w:rsidRPr="00F753B4">
        <w:t xml:space="preserve"> </w:t>
      </w:r>
      <w:proofErr w:type="spellStart"/>
      <w:r w:rsidRPr="00F753B4">
        <w:rPr>
          <w:b/>
          <w:bCs/>
        </w:rPr>
        <w:t>vẫn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hiện</w:t>
      </w:r>
      <w:proofErr w:type="spellEnd"/>
      <w:r w:rsidRPr="00F753B4">
        <w:t xml:space="preserve"> (</w:t>
      </w:r>
      <w:proofErr w:type="spellStart"/>
      <w:r w:rsidRPr="00F753B4">
        <w:t>nếu</w:t>
      </w:r>
      <w:proofErr w:type="spellEnd"/>
      <w:r w:rsidRPr="00F753B4">
        <w:t xml:space="preserve"> </w:t>
      </w:r>
      <w:proofErr w:type="spellStart"/>
      <w:r w:rsidRPr="00F753B4">
        <w:t>còn</w:t>
      </w:r>
      <w:proofErr w:type="spellEnd"/>
      <w:r w:rsidRPr="00F753B4">
        <w:t xml:space="preserve"> </w:t>
      </w:r>
      <w:proofErr w:type="spellStart"/>
      <w:r w:rsidRPr="00F753B4">
        <w:t>định</w:t>
      </w:r>
      <w:proofErr w:type="spellEnd"/>
      <w:r w:rsidRPr="00F753B4">
        <w:t xml:space="preserve"> </w:t>
      </w:r>
      <w:proofErr w:type="spellStart"/>
      <w:r w:rsidRPr="00F753B4">
        <w:t>danh</w:t>
      </w:r>
      <w:proofErr w:type="spellEnd"/>
      <w:r w:rsidRPr="00F753B4">
        <w:t xml:space="preserve"> </w:t>
      </w:r>
      <w:proofErr w:type="spellStart"/>
      <w:r w:rsidRPr="00F753B4">
        <w:t>khách</w:t>
      </w:r>
      <w:proofErr w:type="spellEnd"/>
      <w:r w:rsidRPr="00F753B4">
        <w:t xml:space="preserve">/guest). </w:t>
      </w:r>
      <w:proofErr w:type="spellStart"/>
      <w:r w:rsidRPr="00F753B4">
        <w:t>Cách</w:t>
      </w:r>
      <w:proofErr w:type="spellEnd"/>
      <w:r w:rsidRPr="00F753B4">
        <w:t xml:space="preserve"> </w:t>
      </w:r>
      <w:proofErr w:type="spellStart"/>
      <w:r w:rsidRPr="00F753B4">
        <w:t>làm</w:t>
      </w:r>
      <w:proofErr w:type="spellEnd"/>
      <w:r w:rsidRPr="00F753B4">
        <w:t xml:space="preserve"> </w:t>
      </w:r>
      <w:proofErr w:type="spellStart"/>
      <w:r w:rsidRPr="00F753B4">
        <w:t>chuẩn</w:t>
      </w:r>
      <w:proofErr w:type="spellEnd"/>
      <w:r w:rsidRPr="00F753B4">
        <w:t>:</w:t>
      </w:r>
    </w:p>
    <w:p w14:paraId="6D5D1EF0" w14:textId="77777777" w:rsidR="00F753B4" w:rsidRPr="00F753B4" w:rsidRDefault="00F753B4" w:rsidP="00F753B4">
      <w:pPr>
        <w:rPr>
          <w:b/>
          <w:bCs/>
        </w:rPr>
      </w:pPr>
      <w:proofErr w:type="spellStart"/>
      <w:r w:rsidRPr="00F753B4">
        <w:rPr>
          <w:b/>
          <w:bCs/>
        </w:rPr>
        <w:t>Cách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thiết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kế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để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đạt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yêu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cầu</w:t>
      </w:r>
      <w:proofErr w:type="spellEnd"/>
    </w:p>
    <w:p w14:paraId="2878DD9E" w14:textId="77777777" w:rsidR="00F753B4" w:rsidRPr="00F753B4" w:rsidRDefault="00F753B4" w:rsidP="00F753B4">
      <w:pPr>
        <w:rPr>
          <w:b/>
          <w:bCs/>
        </w:rPr>
      </w:pPr>
      <w:r w:rsidRPr="00F753B4">
        <w:rPr>
          <w:b/>
          <w:bCs/>
        </w:rPr>
        <w:t xml:space="preserve">1) Lưu </w:t>
      </w:r>
      <w:proofErr w:type="spellStart"/>
      <w:r w:rsidRPr="00F753B4">
        <w:rPr>
          <w:b/>
          <w:bCs/>
        </w:rPr>
        <w:t>giỏ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hàng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cho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khách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chưa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đăng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nhập</w:t>
      </w:r>
      <w:proofErr w:type="spellEnd"/>
    </w:p>
    <w:p w14:paraId="3FDAB6C3" w14:textId="77777777" w:rsidR="00F753B4" w:rsidRPr="00F753B4" w:rsidRDefault="00F753B4" w:rsidP="00F753B4">
      <w:pPr>
        <w:numPr>
          <w:ilvl w:val="0"/>
          <w:numId w:val="10"/>
        </w:numPr>
      </w:pPr>
      <w:r w:rsidRPr="00F753B4">
        <w:t xml:space="preserve">Server </w:t>
      </w:r>
      <w:proofErr w:type="spellStart"/>
      <w:r w:rsidRPr="00F753B4">
        <w:t>có</w:t>
      </w:r>
      <w:proofErr w:type="spellEnd"/>
      <w:r w:rsidRPr="00F753B4">
        <w:t xml:space="preserve"> collection carts </w:t>
      </w:r>
      <w:proofErr w:type="spellStart"/>
      <w:r w:rsidRPr="00F753B4">
        <w:t>như</w:t>
      </w:r>
      <w:proofErr w:type="spellEnd"/>
      <w:r w:rsidRPr="00F753B4">
        <w:t xml:space="preserve"> </w:t>
      </w:r>
      <w:proofErr w:type="spellStart"/>
      <w:r w:rsidRPr="00F753B4">
        <w:t>bạn</w:t>
      </w:r>
      <w:proofErr w:type="spellEnd"/>
      <w:r w:rsidRPr="00F753B4">
        <w:t xml:space="preserve"> </w:t>
      </w:r>
      <w:proofErr w:type="spellStart"/>
      <w:r w:rsidRPr="00F753B4">
        <w:t>viết</w:t>
      </w:r>
      <w:proofErr w:type="spellEnd"/>
      <w:r w:rsidRPr="00F753B4">
        <w:t>:</w:t>
      </w:r>
      <w:r w:rsidRPr="00F753B4">
        <w:br/>
        <w:t xml:space="preserve">carts: </w:t>
      </w:r>
      <w:proofErr w:type="gramStart"/>
      <w:r w:rsidRPr="00F753B4">
        <w:t>{ _</w:t>
      </w:r>
      <w:proofErr w:type="gramEnd"/>
      <w:r w:rsidRPr="00F753B4">
        <w:t xml:space="preserve">id, </w:t>
      </w:r>
      <w:proofErr w:type="spellStart"/>
      <w:r w:rsidRPr="00F753B4">
        <w:t>userId|null</w:t>
      </w:r>
      <w:proofErr w:type="spellEnd"/>
      <w:r w:rsidRPr="00F753B4">
        <w:t xml:space="preserve">, </w:t>
      </w:r>
      <w:proofErr w:type="spellStart"/>
      <w:r w:rsidRPr="00F753B4">
        <w:t>guestId</w:t>
      </w:r>
      <w:proofErr w:type="spellEnd"/>
      <w:r w:rsidRPr="00F753B4">
        <w:t xml:space="preserve">, </w:t>
      </w:r>
      <w:proofErr w:type="gramStart"/>
      <w:r w:rsidRPr="00F753B4">
        <w:t xml:space="preserve">items:[{ </w:t>
      </w:r>
      <w:proofErr w:type="spellStart"/>
      <w:r w:rsidRPr="00F753B4">
        <w:t>variantId</w:t>
      </w:r>
      <w:proofErr w:type="spellEnd"/>
      <w:proofErr w:type="gramEnd"/>
      <w:r w:rsidRPr="00F753B4">
        <w:t xml:space="preserve">, qty, </w:t>
      </w:r>
      <w:proofErr w:type="spellStart"/>
      <w:proofErr w:type="gramStart"/>
      <w:r w:rsidRPr="00F753B4">
        <w:t>priceAtAdd</w:t>
      </w:r>
      <w:proofErr w:type="spellEnd"/>
      <w:r w:rsidRPr="00F753B4">
        <w:t xml:space="preserve"> }</w:t>
      </w:r>
      <w:proofErr w:type="gramEnd"/>
      <w:r w:rsidRPr="00F753B4">
        <w:t xml:space="preserve">], </w:t>
      </w:r>
      <w:proofErr w:type="spellStart"/>
      <w:proofErr w:type="gramStart"/>
      <w:r w:rsidRPr="00F753B4">
        <w:t>updatedAt</w:t>
      </w:r>
      <w:proofErr w:type="spellEnd"/>
      <w:r w:rsidRPr="00F753B4">
        <w:t xml:space="preserve"> }</w:t>
      </w:r>
      <w:proofErr w:type="gramEnd"/>
    </w:p>
    <w:p w14:paraId="44A231CE" w14:textId="77777777" w:rsidR="00F753B4" w:rsidRPr="00F753B4" w:rsidRDefault="00F753B4" w:rsidP="00F753B4">
      <w:pPr>
        <w:numPr>
          <w:ilvl w:val="0"/>
          <w:numId w:val="10"/>
        </w:numPr>
      </w:pPr>
      <w:r w:rsidRPr="00F753B4">
        <w:t xml:space="preserve">Khi </w:t>
      </w:r>
      <w:proofErr w:type="spellStart"/>
      <w:r w:rsidRPr="00F753B4">
        <w:t>người</w:t>
      </w:r>
      <w:proofErr w:type="spellEnd"/>
      <w:r w:rsidRPr="00F753B4">
        <w:t xml:space="preserve"> </w:t>
      </w:r>
      <w:proofErr w:type="spellStart"/>
      <w:r w:rsidRPr="00F753B4">
        <w:t>dùng</w:t>
      </w:r>
      <w:proofErr w:type="spellEnd"/>
      <w:r w:rsidRPr="00F753B4">
        <w:t xml:space="preserve"> </w:t>
      </w:r>
      <w:proofErr w:type="spellStart"/>
      <w:r w:rsidRPr="00F753B4">
        <w:t>chưa</w:t>
      </w:r>
      <w:proofErr w:type="spellEnd"/>
      <w:r w:rsidRPr="00F753B4">
        <w:t xml:space="preserve"> login:</w:t>
      </w:r>
    </w:p>
    <w:p w14:paraId="1D5D72F2" w14:textId="77777777" w:rsidR="00F753B4" w:rsidRPr="00F753B4" w:rsidRDefault="00F753B4" w:rsidP="00F753B4">
      <w:pPr>
        <w:numPr>
          <w:ilvl w:val="1"/>
          <w:numId w:val="10"/>
        </w:numPr>
      </w:pPr>
      <w:proofErr w:type="spellStart"/>
      <w:r w:rsidRPr="00F753B4">
        <w:t>Tạo</w:t>
      </w:r>
      <w:proofErr w:type="spellEnd"/>
      <w:r w:rsidRPr="00F753B4">
        <w:t xml:space="preserve"> (</w:t>
      </w:r>
      <w:proofErr w:type="spellStart"/>
      <w:r w:rsidRPr="00F753B4">
        <w:t>hoặc</w:t>
      </w:r>
      <w:proofErr w:type="spellEnd"/>
      <w:r w:rsidRPr="00F753B4">
        <w:t xml:space="preserve"> </w:t>
      </w:r>
      <w:proofErr w:type="spellStart"/>
      <w:r w:rsidRPr="00F753B4">
        <w:t>đọc</w:t>
      </w:r>
      <w:proofErr w:type="spellEnd"/>
      <w:r w:rsidRPr="00F753B4">
        <w:t xml:space="preserve">) </w:t>
      </w:r>
      <w:proofErr w:type="spellStart"/>
      <w:r w:rsidRPr="00F753B4">
        <w:rPr>
          <w:b/>
          <w:bCs/>
        </w:rPr>
        <w:t>guestId</w:t>
      </w:r>
      <w:proofErr w:type="spellEnd"/>
      <w:r w:rsidRPr="00F753B4">
        <w:t xml:space="preserve"> (UUID) </w:t>
      </w:r>
      <w:proofErr w:type="spellStart"/>
      <w:r w:rsidRPr="00F753B4">
        <w:t>và</w:t>
      </w:r>
      <w:proofErr w:type="spellEnd"/>
      <w:r w:rsidRPr="00F753B4">
        <w:t xml:space="preserve"> </w:t>
      </w:r>
      <w:proofErr w:type="spellStart"/>
      <w:r w:rsidRPr="00F753B4">
        <w:rPr>
          <w:b/>
          <w:bCs/>
        </w:rPr>
        <w:t>lưu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vào</w:t>
      </w:r>
      <w:proofErr w:type="spellEnd"/>
      <w:r w:rsidRPr="00F753B4">
        <w:rPr>
          <w:b/>
          <w:bCs/>
        </w:rPr>
        <w:t xml:space="preserve"> cookie </w:t>
      </w:r>
      <w:proofErr w:type="spellStart"/>
      <w:r w:rsidRPr="00F753B4">
        <w:rPr>
          <w:b/>
          <w:bCs/>
        </w:rPr>
        <w:t>httpOnly</w:t>
      </w:r>
      <w:proofErr w:type="spellEnd"/>
      <w:r w:rsidRPr="00F753B4">
        <w:t xml:space="preserve"> (</w:t>
      </w:r>
      <w:proofErr w:type="spellStart"/>
      <w:r w:rsidRPr="00F753B4">
        <w:t>ví</w:t>
      </w:r>
      <w:proofErr w:type="spellEnd"/>
      <w:r w:rsidRPr="00F753B4">
        <w:t xml:space="preserve"> </w:t>
      </w:r>
      <w:proofErr w:type="spellStart"/>
      <w:r w:rsidRPr="00F753B4">
        <w:t>dụ</w:t>
      </w:r>
      <w:proofErr w:type="spellEnd"/>
      <w:r w:rsidRPr="00F753B4">
        <w:t xml:space="preserve"> </w:t>
      </w:r>
      <w:proofErr w:type="spellStart"/>
      <w:r w:rsidRPr="00F753B4">
        <w:t>guest_id</w:t>
      </w:r>
      <w:proofErr w:type="spellEnd"/>
      <w:r w:rsidRPr="00F753B4">
        <w:t xml:space="preserve">, max-age 30–90 </w:t>
      </w:r>
      <w:proofErr w:type="spellStart"/>
      <w:r w:rsidRPr="00F753B4">
        <w:t>ngày</w:t>
      </w:r>
      <w:proofErr w:type="spellEnd"/>
      <w:r w:rsidRPr="00F753B4">
        <w:t>).</w:t>
      </w:r>
    </w:p>
    <w:p w14:paraId="250F6FDA" w14:textId="77777777" w:rsidR="00F753B4" w:rsidRPr="00F753B4" w:rsidRDefault="00F753B4" w:rsidP="00F753B4">
      <w:pPr>
        <w:numPr>
          <w:ilvl w:val="1"/>
          <w:numId w:val="10"/>
        </w:numPr>
      </w:pPr>
      <w:proofErr w:type="spellStart"/>
      <w:r w:rsidRPr="00F753B4">
        <w:t>Giỏ</w:t>
      </w:r>
      <w:proofErr w:type="spellEnd"/>
      <w:r w:rsidRPr="00F753B4">
        <w:t xml:space="preserve"> </w:t>
      </w:r>
      <w:proofErr w:type="spellStart"/>
      <w:r w:rsidRPr="00F753B4">
        <w:t>hàng</w:t>
      </w:r>
      <w:proofErr w:type="spellEnd"/>
      <w:r w:rsidRPr="00F753B4">
        <w:t xml:space="preserve"> </w:t>
      </w:r>
      <w:proofErr w:type="spellStart"/>
      <w:r w:rsidRPr="00F753B4">
        <w:t>sẽ</w:t>
      </w:r>
      <w:proofErr w:type="spellEnd"/>
      <w:r w:rsidRPr="00F753B4">
        <w:t xml:space="preserve"> </w:t>
      </w:r>
      <w:proofErr w:type="spellStart"/>
      <w:r w:rsidRPr="00F753B4">
        <w:t>được</w:t>
      </w:r>
      <w:proofErr w:type="spellEnd"/>
      <w:r w:rsidRPr="00F753B4">
        <w:t xml:space="preserve"> </w:t>
      </w:r>
      <w:proofErr w:type="spellStart"/>
      <w:r w:rsidRPr="00F753B4">
        <w:rPr>
          <w:b/>
          <w:bCs/>
        </w:rPr>
        <w:t>lưu</w:t>
      </w:r>
      <w:proofErr w:type="spellEnd"/>
      <w:r w:rsidRPr="00F753B4">
        <w:rPr>
          <w:b/>
          <w:bCs/>
        </w:rPr>
        <w:t xml:space="preserve"> ở server</w:t>
      </w:r>
      <w:r w:rsidRPr="00F753B4">
        <w:t xml:space="preserve"> </w:t>
      </w:r>
      <w:proofErr w:type="spellStart"/>
      <w:r w:rsidRPr="00F753B4">
        <w:t>theo</w:t>
      </w:r>
      <w:proofErr w:type="spellEnd"/>
      <w:r w:rsidRPr="00F753B4">
        <w:t xml:space="preserve"> </w:t>
      </w:r>
      <w:proofErr w:type="spellStart"/>
      <w:r w:rsidRPr="00F753B4">
        <w:t>guestId</w:t>
      </w:r>
      <w:proofErr w:type="spellEnd"/>
      <w:r w:rsidRPr="00F753B4">
        <w:t>. (</w:t>
      </w:r>
      <w:proofErr w:type="spellStart"/>
      <w:r w:rsidRPr="00F753B4">
        <w:t>Không</w:t>
      </w:r>
      <w:proofErr w:type="spellEnd"/>
      <w:r w:rsidRPr="00F753B4">
        <w:t xml:space="preserve"> </w:t>
      </w:r>
      <w:proofErr w:type="spellStart"/>
      <w:r w:rsidRPr="00F753B4">
        <w:t>phụ</w:t>
      </w:r>
      <w:proofErr w:type="spellEnd"/>
      <w:r w:rsidRPr="00F753B4">
        <w:t xml:space="preserve"> </w:t>
      </w:r>
      <w:proofErr w:type="spellStart"/>
      <w:r w:rsidRPr="00F753B4">
        <w:t>thuộc</w:t>
      </w:r>
      <w:proofErr w:type="spellEnd"/>
      <w:r w:rsidRPr="00F753B4">
        <w:t xml:space="preserve"> session </w:t>
      </w:r>
      <w:proofErr w:type="spellStart"/>
      <w:r w:rsidRPr="00F753B4">
        <w:t>của</w:t>
      </w:r>
      <w:proofErr w:type="spellEnd"/>
      <w:r w:rsidRPr="00F753B4">
        <w:t xml:space="preserve"> </w:t>
      </w:r>
      <w:proofErr w:type="spellStart"/>
      <w:r w:rsidRPr="00F753B4">
        <w:t>trình</w:t>
      </w:r>
      <w:proofErr w:type="spellEnd"/>
      <w:r w:rsidRPr="00F753B4">
        <w:t xml:space="preserve"> </w:t>
      </w:r>
      <w:proofErr w:type="spellStart"/>
      <w:r w:rsidRPr="00F753B4">
        <w:t>duyệt</w:t>
      </w:r>
      <w:proofErr w:type="spellEnd"/>
      <w:r w:rsidRPr="00F753B4">
        <w:t>.)</w:t>
      </w:r>
    </w:p>
    <w:p w14:paraId="5C42D20A" w14:textId="77777777" w:rsidR="00F753B4" w:rsidRPr="00F753B4" w:rsidRDefault="00F753B4" w:rsidP="00F753B4">
      <w:proofErr w:type="spellStart"/>
      <w:r w:rsidRPr="00F753B4">
        <w:t>Vì</w:t>
      </w:r>
      <w:proofErr w:type="spellEnd"/>
      <w:r w:rsidRPr="00F753B4">
        <w:t xml:space="preserve"> </w:t>
      </w:r>
      <w:proofErr w:type="spellStart"/>
      <w:r w:rsidRPr="00F753B4">
        <w:t>dùng</w:t>
      </w:r>
      <w:proofErr w:type="spellEnd"/>
      <w:r w:rsidRPr="00F753B4">
        <w:t xml:space="preserve"> cookie </w:t>
      </w:r>
      <w:proofErr w:type="spellStart"/>
      <w:r w:rsidRPr="00F753B4">
        <w:t>httpOnly</w:t>
      </w:r>
      <w:proofErr w:type="spellEnd"/>
      <w:r w:rsidRPr="00F753B4">
        <w:t xml:space="preserve">, </w:t>
      </w:r>
      <w:proofErr w:type="spellStart"/>
      <w:r w:rsidRPr="00F753B4">
        <w:t>giỏ</w:t>
      </w:r>
      <w:proofErr w:type="spellEnd"/>
      <w:r w:rsidRPr="00F753B4">
        <w:t xml:space="preserve"> </w:t>
      </w:r>
      <w:proofErr w:type="spellStart"/>
      <w:r w:rsidRPr="00F753B4">
        <w:t>hàng</w:t>
      </w:r>
      <w:proofErr w:type="spellEnd"/>
      <w:r w:rsidRPr="00F753B4">
        <w:t xml:space="preserve"> </w:t>
      </w:r>
      <w:proofErr w:type="spellStart"/>
      <w:r w:rsidRPr="00F753B4">
        <w:t>vẫn</w:t>
      </w:r>
      <w:proofErr w:type="spellEnd"/>
      <w:r w:rsidRPr="00F753B4">
        <w:t xml:space="preserve"> </w:t>
      </w:r>
      <w:proofErr w:type="spellStart"/>
      <w:r w:rsidRPr="00F753B4">
        <w:t>tồn</w:t>
      </w:r>
      <w:proofErr w:type="spellEnd"/>
      <w:r w:rsidRPr="00F753B4">
        <w:t xml:space="preserve"> </w:t>
      </w:r>
      <w:proofErr w:type="spellStart"/>
      <w:r w:rsidRPr="00F753B4">
        <w:t>tại</w:t>
      </w:r>
      <w:proofErr w:type="spellEnd"/>
      <w:r w:rsidRPr="00F753B4">
        <w:t xml:space="preserve"> </w:t>
      </w:r>
      <w:proofErr w:type="spellStart"/>
      <w:r w:rsidRPr="00F753B4">
        <w:t>sau</w:t>
      </w:r>
      <w:proofErr w:type="spellEnd"/>
      <w:r w:rsidRPr="00F753B4">
        <w:t xml:space="preserve"> </w:t>
      </w:r>
      <w:proofErr w:type="spellStart"/>
      <w:r w:rsidRPr="00F753B4">
        <w:t>khi</w:t>
      </w:r>
      <w:proofErr w:type="spellEnd"/>
      <w:r w:rsidRPr="00F753B4">
        <w:t xml:space="preserve"> </w:t>
      </w:r>
      <w:proofErr w:type="spellStart"/>
      <w:r w:rsidRPr="00F753B4">
        <w:t>đóng</w:t>
      </w:r>
      <w:proofErr w:type="spellEnd"/>
      <w:r w:rsidRPr="00F753B4">
        <w:t>/</w:t>
      </w:r>
      <w:proofErr w:type="spellStart"/>
      <w:r w:rsidRPr="00F753B4">
        <w:t>mở</w:t>
      </w:r>
      <w:proofErr w:type="spellEnd"/>
      <w:r w:rsidRPr="00F753B4">
        <w:t xml:space="preserve"> </w:t>
      </w:r>
      <w:proofErr w:type="spellStart"/>
      <w:r w:rsidRPr="00F753B4">
        <w:t>lại</w:t>
      </w:r>
      <w:proofErr w:type="spellEnd"/>
      <w:r w:rsidRPr="00F753B4">
        <w:t xml:space="preserve"> </w:t>
      </w:r>
      <w:proofErr w:type="spellStart"/>
      <w:r w:rsidRPr="00F753B4">
        <w:t>trình</w:t>
      </w:r>
      <w:proofErr w:type="spellEnd"/>
      <w:r w:rsidRPr="00F753B4">
        <w:t xml:space="preserve"> </w:t>
      </w:r>
      <w:proofErr w:type="spellStart"/>
      <w:r w:rsidRPr="00F753B4">
        <w:t>duyệt</w:t>
      </w:r>
      <w:proofErr w:type="spellEnd"/>
      <w:r w:rsidRPr="00F753B4">
        <w:t xml:space="preserve"> </w:t>
      </w:r>
      <w:proofErr w:type="spellStart"/>
      <w:r w:rsidRPr="00F753B4">
        <w:t>trong</w:t>
      </w:r>
      <w:proofErr w:type="spellEnd"/>
      <w:r w:rsidRPr="00F753B4">
        <w:t xml:space="preserve"> </w:t>
      </w:r>
      <w:proofErr w:type="spellStart"/>
      <w:r w:rsidRPr="00F753B4">
        <w:t>thời</w:t>
      </w:r>
      <w:proofErr w:type="spellEnd"/>
      <w:r w:rsidRPr="00F753B4">
        <w:t xml:space="preserve"> </w:t>
      </w:r>
      <w:proofErr w:type="spellStart"/>
      <w:r w:rsidRPr="00F753B4">
        <w:t>hạn</w:t>
      </w:r>
      <w:proofErr w:type="spellEnd"/>
      <w:r w:rsidRPr="00F753B4">
        <w:t xml:space="preserve"> cookie ⇒ quay </w:t>
      </w:r>
      <w:proofErr w:type="spellStart"/>
      <w:r w:rsidRPr="00F753B4">
        <w:t>lại</w:t>
      </w:r>
      <w:proofErr w:type="spellEnd"/>
      <w:r w:rsidRPr="00F753B4">
        <w:t xml:space="preserve"> website, </w:t>
      </w:r>
      <w:r w:rsidRPr="00F753B4">
        <w:rPr>
          <w:b/>
          <w:bCs/>
        </w:rPr>
        <w:t xml:space="preserve">cart </w:t>
      </w:r>
      <w:proofErr w:type="spellStart"/>
      <w:r w:rsidRPr="00F753B4">
        <w:rPr>
          <w:b/>
          <w:bCs/>
        </w:rPr>
        <w:t>hiện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ngay</w:t>
      </w:r>
      <w:proofErr w:type="spellEnd"/>
      <w:r w:rsidRPr="00F753B4">
        <w:t xml:space="preserve"> </w:t>
      </w:r>
      <w:proofErr w:type="spellStart"/>
      <w:r w:rsidRPr="00F753B4">
        <w:t>sau</w:t>
      </w:r>
      <w:proofErr w:type="spellEnd"/>
      <w:r w:rsidRPr="00F753B4">
        <w:t xml:space="preserve"> </w:t>
      </w:r>
      <w:proofErr w:type="spellStart"/>
      <w:r w:rsidRPr="00F753B4">
        <w:t>khi</w:t>
      </w:r>
      <w:proofErr w:type="spellEnd"/>
      <w:r w:rsidRPr="00F753B4">
        <w:t xml:space="preserve"> client </w:t>
      </w:r>
      <w:proofErr w:type="spellStart"/>
      <w:r w:rsidRPr="00F753B4">
        <w:t>gọi</w:t>
      </w:r>
      <w:proofErr w:type="spellEnd"/>
      <w:r w:rsidRPr="00F753B4">
        <w:t xml:space="preserve"> /cart </w:t>
      </w:r>
      <w:proofErr w:type="spellStart"/>
      <w:r w:rsidRPr="00F753B4">
        <w:t>kèm</w:t>
      </w:r>
      <w:proofErr w:type="spellEnd"/>
      <w:r w:rsidRPr="00F753B4">
        <w:t xml:space="preserve"> cookie.</w:t>
      </w:r>
    </w:p>
    <w:p w14:paraId="0A80AD4B" w14:textId="77777777" w:rsidR="00F753B4" w:rsidRPr="00F753B4" w:rsidRDefault="00F753B4" w:rsidP="00F753B4">
      <w:pPr>
        <w:rPr>
          <w:b/>
          <w:bCs/>
        </w:rPr>
      </w:pPr>
      <w:r w:rsidRPr="00F753B4">
        <w:rPr>
          <w:b/>
          <w:bCs/>
        </w:rPr>
        <w:t xml:space="preserve">2) Hiển </w:t>
      </w:r>
      <w:proofErr w:type="spellStart"/>
      <w:r w:rsidRPr="00F753B4">
        <w:rPr>
          <w:b/>
          <w:bCs/>
        </w:rPr>
        <w:t>thị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lại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khi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mở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trang</w:t>
      </w:r>
      <w:proofErr w:type="spellEnd"/>
    </w:p>
    <w:p w14:paraId="0584B9B1" w14:textId="77777777" w:rsidR="00F753B4" w:rsidRPr="00F753B4" w:rsidRDefault="00F753B4" w:rsidP="00F753B4">
      <w:pPr>
        <w:numPr>
          <w:ilvl w:val="0"/>
          <w:numId w:val="11"/>
        </w:numPr>
      </w:pPr>
      <w:proofErr w:type="spellStart"/>
      <w:r w:rsidRPr="00F753B4">
        <w:t>Lần</w:t>
      </w:r>
      <w:proofErr w:type="spellEnd"/>
      <w:r w:rsidRPr="00F753B4">
        <w:t xml:space="preserve"> load </w:t>
      </w:r>
      <w:proofErr w:type="spellStart"/>
      <w:r w:rsidRPr="00F753B4">
        <w:t>đầu</w:t>
      </w:r>
      <w:proofErr w:type="spellEnd"/>
      <w:r w:rsidRPr="00F753B4">
        <w:t xml:space="preserve">: frontend </w:t>
      </w:r>
      <w:proofErr w:type="spellStart"/>
      <w:r w:rsidRPr="00F753B4">
        <w:t>gọi</w:t>
      </w:r>
      <w:proofErr w:type="spellEnd"/>
      <w:r w:rsidRPr="00F753B4">
        <w:t xml:space="preserve"> GET /cart.</w:t>
      </w:r>
    </w:p>
    <w:p w14:paraId="4FD46B8E" w14:textId="77777777" w:rsidR="00F753B4" w:rsidRPr="00F753B4" w:rsidRDefault="00F753B4" w:rsidP="00F753B4">
      <w:pPr>
        <w:numPr>
          <w:ilvl w:val="1"/>
          <w:numId w:val="11"/>
        </w:numPr>
      </w:pPr>
      <w:proofErr w:type="spellStart"/>
      <w:r w:rsidRPr="00F753B4">
        <w:t>Nếu</w:t>
      </w:r>
      <w:proofErr w:type="spellEnd"/>
      <w:r w:rsidRPr="00F753B4">
        <w:t xml:space="preserve"> </w:t>
      </w:r>
      <w:proofErr w:type="spellStart"/>
      <w:r w:rsidRPr="00F753B4">
        <w:t>có</w:t>
      </w:r>
      <w:proofErr w:type="spellEnd"/>
      <w:r w:rsidRPr="00F753B4">
        <w:t xml:space="preserve"> </w:t>
      </w:r>
      <w:proofErr w:type="spellStart"/>
      <w:r w:rsidRPr="00F753B4">
        <w:t>userId</w:t>
      </w:r>
      <w:proofErr w:type="spellEnd"/>
      <w:r w:rsidRPr="00F753B4">
        <w:t xml:space="preserve"> → </w:t>
      </w:r>
      <w:proofErr w:type="spellStart"/>
      <w:r w:rsidRPr="00F753B4">
        <w:t>trả</w:t>
      </w:r>
      <w:proofErr w:type="spellEnd"/>
      <w:r w:rsidRPr="00F753B4">
        <w:t xml:space="preserve"> </w:t>
      </w:r>
      <w:proofErr w:type="spellStart"/>
      <w:r w:rsidRPr="00F753B4">
        <w:t>giỏ</w:t>
      </w:r>
      <w:proofErr w:type="spellEnd"/>
      <w:r w:rsidRPr="00F753B4">
        <w:t xml:space="preserve"> </w:t>
      </w:r>
      <w:proofErr w:type="spellStart"/>
      <w:r w:rsidRPr="00F753B4">
        <w:t>theo</w:t>
      </w:r>
      <w:proofErr w:type="spellEnd"/>
      <w:r w:rsidRPr="00F753B4">
        <w:t xml:space="preserve"> user.</w:t>
      </w:r>
    </w:p>
    <w:p w14:paraId="232EFF87" w14:textId="77777777" w:rsidR="00F753B4" w:rsidRPr="00F753B4" w:rsidRDefault="00F753B4" w:rsidP="00F753B4">
      <w:pPr>
        <w:numPr>
          <w:ilvl w:val="1"/>
          <w:numId w:val="11"/>
        </w:numPr>
      </w:pPr>
      <w:proofErr w:type="spellStart"/>
      <w:r w:rsidRPr="00F753B4">
        <w:t>Nếu</w:t>
      </w:r>
      <w:proofErr w:type="spellEnd"/>
      <w:r w:rsidRPr="00F753B4">
        <w:t xml:space="preserve"> </w:t>
      </w:r>
      <w:proofErr w:type="spellStart"/>
      <w:r w:rsidRPr="00F753B4">
        <w:t>không</w:t>
      </w:r>
      <w:proofErr w:type="spellEnd"/>
      <w:r w:rsidRPr="00F753B4">
        <w:t xml:space="preserve">, </w:t>
      </w:r>
      <w:proofErr w:type="spellStart"/>
      <w:r w:rsidRPr="00F753B4">
        <w:t>có</w:t>
      </w:r>
      <w:proofErr w:type="spellEnd"/>
      <w:r w:rsidRPr="00F753B4">
        <w:t xml:space="preserve"> </w:t>
      </w:r>
      <w:proofErr w:type="spellStart"/>
      <w:r w:rsidRPr="00F753B4">
        <w:t>guestId</w:t>
      </w:r>
      <w:proofErr w:type="spellEnd"/>
      <w:r w:rsidRPr="00F753B4">
        <w:t xml:space="preserve"> cookie → </w:t>
      </w:r>
      <w:proofErr w:type="spellStart"/>
      <w:r w:rsidRPr="00F753B4">
        <w:t>trả</w:t>
      </w:r>
      <w:proofErr w:type="spellEnd"/>
      <w:r w:rsidRPr="00F753B4">
        <w:t xml:space="preserve"> </w:t>
      </w:r>
      <w:proofErr w:type="spellStart"/>
      <w:r w:rsidRPr="00F753B4">
        <w:t>giỏ</w:t>
      </w:r>
      <w:proofErr w:type="spellEnd"/>
      <w:r w:rsidRPr="00F753B4">
        <w:t xml:space="preserve"> </w:t>
      </w:r>
      <w:proofErr w:type="spellStart"/>
      <w:r w:rsidRPr="00F753B4">
        <w:t>theo</w:t>
      </w:r>
      <w:proofErr w:type="spellEnd"/>
      <w:r w:rsidRPr="00F753B4">
        <w:t xml:space="preserve"> guest.</w:t>
      </w:r>
    </w:p>
    <w:p w14:paraId="5D0DA8D2" w14:textId="77777777" w:rsidR="00F753B4" w:rsidRPr="00F753B4" w:rsidRDefault="00F753B4" w:rsidP="00F753B4">
      <w:pPr>
        <w:numPr>
          <w:ilvl w:val="0"/>
          <w:numId w:val="11"/>
        </w:numPr>
      </w:pPr>
      <w:r w:rsidRPr="00F753B4">
        <w:t>(</w:t>
      </w:r>
      <w:proofErr w:type="spellStart"/>
      <w:r w:rsidRPr="00F753B4">
        <w:t>Tùy</w:t>
      </w:r>
      <w:proofErr w:type="spellEnd"/>
      <w:r w:rsidRPr="00F753B4">
        <w:t xml:space="preserve"> </w:t>
      </w:r>
      <w:proofErr w:type="spellStart"/>
      <w:r w:rsidRPr="00F753B4">
        <w:t>chọn</w:t>
      </w:r>
      <w:proofErr w:type="spellEnd"/>
      <w:r w:rsidRPr="00F753B4">
        <w:t xml:space="preserve">) </w:t>
      </w:r>
      <w:proofErr w:type="spellStart"/>
      <w:r w:rsidRPr="00F753B4">
        <w:t>Dùng</w:t>
      </w:r>
      <w:proofErr w:type="spellEnd"/>
      <w:r w:rsidRPr="00F753B4">
        <w:t xml:space="preserve"> </w:t>
      </w:r>
      <w:proofErr w:type="spellStart"/>
      <w:r w:rsidRPr="00F753B4">
        <w:rPr>
          <w:b/>
          <w:bCs/>
        </w:rPr>
        <w:t>localStorage</w:t>
      </w:r>
      <w:proofErr w:type="spellEnd"/>
      <w:r w:rsidRPr="00F753B4">
        <w:t xml:space="preserve"> </w:t>
      </w:r>
      <w:proofErr w:type="spellStart"/>
      <w:r w:rsidRPr="00F753B4">
        <w:t>giữ</w:t>
      </w:r>
      <w:proofErr w:type="spellEnd"/>
      <w:r w:rsidRPr="00F753B4">
        <w:t xml:space="preserve"> “</w:t>
      </w:r>
      <w:proofErr w:type="spellStart"/>
      <w:r w:rsidRPr="00F753B4">
        <w:t>bản</w:t>
      </w:r>
      <w:proofErr w:type="spellEnd"/>
      <w:r w:rsidRPr="00F753B4">
        <w:t xml:space="preserve"> cache UI” </w:t>
      </w:r>
      <w:proofErr w:type="spellStart"/>
      <w:r w:rsidRPr="00F753B4">
        <w:t>để</w:t>
      </w:r>
      <w:proofErr w:type="spellEnd"/>
      <w:r w:rsidRPr="00F753B4">
        <w:t xml:space="preserve"> </w:t>
      </w:r>
      <w:proofErr w:type="spellStart"/>
      <w:r w:rsidRPr="00F753B4">
        <w:t>hiện</w:t>
      </w:r>
      <w:proofErr w:type="spellEnd"/>
      <w:r w:rsidRPr="00F753B4">
        <w:t xml:space="preserve"> </w:t>
      </w:r>
      <w:proofErr w:type="spellStart"/>
      <w:r w:rsidRPr="00F753B4">
        <w:t>tức</w:t>
      </w:r>
      <w:proofErr w:type="spellEnd"/>
      <w:r w:rsidRPr="00F753B4">
        <w:t xml:space="preserve"> </w:t>
      </w:r>
      <w:proofErr w:type="spellStart"/>
      <w:r w:rsidRPr="00F753B4">
        <w:t>thì</w:t>
      </w:r>
      <w:proofErr w:type="spellEnd"/>
      <w:r w:rsidRPr="00F753B4">
        <w:t xml:space="preserve">, </w:t>
      </w:r>
      <w:proofErr w:type="spellStart"/>
      <w:r w:rsidRPr="00F753B4">
        <w:t>rồi</w:t>
      </w:r>
      <w:proofErr w:type="spellEnd"/>
      <w:r w:rsidRPr="00F753B4">
        <w:t xml:space="preserve"> </w:t>
      </w:r>
      <w:proofErr w:type="spellStart"/>
      <w:r w:rsidRPr="00F753B4">
        <w:rPr>
          <w:b/>
          <w:bCs/>
        </w:rPr>
        <w:t>đồng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bộ</w:t>
      </w:r>
      <w:proofErr w:type="spellEnd"/>
      <w:r w:rsidRPr="00F753B4">
        <w:t xml:space="preserve"> </w:t>
      </w:r>
      <w:proofErr w:type="spellStart"/>
      <w:r w:rsidRPr="00F753B4">
        <w:t>với</w:t>
      </w:r>
      <w:proofErr w:type="spellEnd"/>
      <w:r w:rsidRPr="00F753B4">
        <w:t xml:space="preserve"> server </w:t>
      </w:r>
      <w:proofErr w:type="spellStart"/>
      <w:r w:rsidRPr="00F753B4">
        <w:t>khi</w:t>
      </w:r>
      <w:proofErr w:type="spellEnd"/>
      <w:r w:rsidRPr="00F753B4">
        <w:t xml:space="preserve"> API </w:t>
      </w:r>
      <w:proofErr w:type="spellStart"/>
      <w:r w:rsidRPr="00F753B4">
        <w:t>trả</w:t>
      </w:r>
      <w:proofErr w:type="spellEnd"/>
      <w:r w:rsidRPr="00F753B4">
        <w:t xml:space="preserve"> </w:t>
      </w:r>
      <w:proofErr w:type="spellStart"/>
      <w:r w:rsidRPr="00F753B4">
        <w:t>về</w:t>
      </w:r>
      <w:proofErr w:type="spellEnd"/>
      <w:r w:rsidRPr="00F753B4">
        <w:t>.</w:t>
      </w:r>
    </w:p>
    <w:p w14:paraId="701264C4" w14:textId="77777777" w:rsidR="00F753B4" w:rsidRPr="00F753B4" w:rsidRDefault="00F753B4" w:rsidP="00F753B4">
      <w:pPr>
        <w:rPr>
          <w:b/>
          <w:bCs/>
        </w:rPr>
      </w:pPr>
      <w:r w:rsidRPr="00F753B4">
        <w:rPr>
          <w:b/>
          <w:bCs/>
        </w:rPr>
        <w:t xml:space="preserve">3) Realtime </w:t>
      </w:r>
      <w:proofErr w:type="spellStart"/>
      <w:r w:rsidRPr="00F753B4">
        <w:rPr>
          <w:b/>
          <w:bCs/>
        </w:rPr>
        <w:t>không</w:t>
      </w:r>
      <w:proofErr w:type="spellEnd"/>
      <w:r w:rsidRPr="00F753B4">
        <w:rPr>
          <w:b/>
          <w:bCs/>
        </w:rPr>
        <w:t xml:space="preserve"> reload (</w:t>
      </w:r>
      <w:proofErr w:type="spellStart"/>
      <w:r w:rsidRPr="00F753B4">
        <w:rPr>
          <w:b/>
          <w:bCs/>
        </w:rPr>
        <w:t>điểm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realtime</w:t>
      </w:r>
      <w:proofErr w:type="spellEnd"/>
      <w:r w:rsidRPr="00F753B4">
        <w:rPr>
          <w:b/>
          <w:bCs/>
        </w:rPr>
        <w:t>)</w:t>
      </w:r>
    </w:p>
    <w:p w14:paraId="0CB0A34D" w14:textId="77777777" w:rsidR="00F753B4" w:rsidRPr="00F753B4" w:rsidRDefault="00F753B4" w:rsidP="00F753B4">
      <w:pPr>
        <w:numPr>
          <w:ilvl w:val="0"/>
          <w:numId w:val="12"/>
        </w:numPr>
      </w:pPr>
      <w:proofErr w:type="spellStart"/>
      <w:r w:rsidRPr="00F753B4">
        <w:t>Dùng</w:t>
      </w:r>
      <w:proofErr w:type="spellEnd"/>
      <w:r w:rsidRPr="00F753B4">
        <w:t xml:space="preserve"> </w:t>
      </w:r>
      <w:r w:rsidRPr="00F753B4">
        <w:rPr>
          <w:b/>
          <w:bCs/>
        </w:rPr>
        <w:t>Socket.IO</w:t>
      </w:r>
      <w:r w:rsidRPr="00F753B4">
        <w:t xml:space="preserve"> channel cart:</w:t>
      </w:r>
    </w:p>
    <w:p w14:paraId="6F756A41" w14:textId="77777777" w:rsidR="00F753B4" w:rsidRPr="00F753B4" w:rsidRDefault="00F753B4" w:rsidP="00F753B4">
      <w:pPr>
        <w:numPr>
          <w:ilvl w:val="1"/>
          <w:numId w:val="12"/>
        </w:numPr>
      </w:pPr>
      <w:r w:rsidRPr="00F753B4">
        <w:t xml:space="preserve">Khi </w:t>
      </w:r>
      <w:proofErr w:type="spellStart"/>
      <w:r w:rsidRPr="00F753B4">
        <w:t>thêm</w:t>
      </w:r>
      <w:proofErr w:type="spellEnd"/>
      <w:r w:rsidRPr="00F753B4">
        <w:t>/</w:t>
      </w:r>
      <w:proofErr w:type="spellStart"/>
      <w:r w:rsidRPr="00F753B4">
        <w:t>sửa</w:t>
      </w:r>
      <w:proofErr w:type="spellEnd"/>
      <w:r w:rsidRPr="00F753B4">
        <w:t>/</w:t>
      </w:r>
      <w:proofErr w:type="spellStart"/>
      <w:r w:rsidRPr="00F753B4">
        <w:t>xóa</w:t>
      </w:r>
      <w:proofErr w:type="spellEnd"/>
      <w:r w:rsidRPr="00F753B4">
        <w:t xml:space="preserve"> item → server emit </w:t>
      </w:r>
      <w:proofErr w:type="spellStart"/>
      <w:proofErr w:type="gramStart"/>
      <w:r w:rsidRPr="00F753B4">
        <w:t>cart.updated</w:t>
      </w:r>
      <w:proofErr w:type="spellEnd"/>
      <w:proofErr w:type="gramEnd"/>
      <w:r w:rsidRPr="00F753B4">
        <w:t xml:space="preserve"> → UI </w:t>
      </w:r>
      <w:proofErr w:type="spellStart"/>
      <w:r w:rsidRPr="00F753B4">
        <w:t>cập</w:t>
      </w:r>
      <w:proofErr w:type="spellEnd"/>
      <w:r w:rsidRPr="00F753B4">
        <w:t xml:space="preserve"> </w:t>
      </w:r>
      <w:proofErr w:type="spellStart"/>
      <w:r w:rsidRPr="00F753B4">
        <w:t>nhật</w:t>
      </w:r>
      <w:proofErr w:type="spellEnd"/>
      <w:r w:rsidRPr="00F753B4">
        <w:t xml:space="preserve"> </w:t>
      </w:r>
      <w:proofErr w:type="spellStart"/>
      <w:r w:rsidRPr="00F753B4">
        <w:t>tổng</w:t>
      </w:r>
      <w:proofErr w:type="spellEnd"/>
      <w:r w:rsidRPr="00F753B4">
        <w:t xml:space="preserve"> </w:t>
      </w:r>
      <w:proofErr w:type="spellStart"/>
      <w:r w:rsidRPr="00F753B4">
        <w:t>tiền</w:t>
      </w:r>
      <w:proofErr w:type="spellEnd"/>
      <w:r w:rsidRPr="00F753B4">
        <w:t xml:space="preserve">, </w:t>
      </w:r>
      <w:proofErr w:type="spellStart"/>
      <w:r w:rsidRPr="00F753B4">
        <w:t>thuế</w:t>
      </w:r>
      <w:proofErr w:type="spellEnd"/>
      <w:r w:rsidRPr="00F753B4">
        <w:t xml:space="preserve">, </w:t>
      </w:r>
      <w:proofErr w:type="spellStart"/>
      <w:r w:rsidRPr="00F753B4">
        <w:t>phí</w:t>
      </w:r>
      <w:proofErr w:type="spellEnd"/>
      <w:r w:rsidRPr="00F753B4">
        <w:t xml:space="preserve"> ship </w:t>
      </w:r>
      <w:proofErr w:type="spellStart"/>
      <w:r w:rsidRPr="00F753B4">
        <w:rPr>
          <w:b/>
          <w:bCs/>
        </w:rPr>
        <w:t>không</w:t>
      </w:r>
      <w:proofErr w:type="spellEnd"/>
      <w:r w:rsidRPr="00F753B4">
        <w:rPr>
          <w:b/>
          <w:bCs/>
        </w:rPr>
        <w:t xml:space="preserve"> reload</w:t>
      </w:r>
      <w:r w:rsidRPr="00F753B4">
        <w:t>.</w:t>
      </w:r>
    </w:p>
    <w:p w14:paraId="067A430B" w14:textId="77777777" w:rsidR="00F753B4" w:rsidRPr="00F753B4" w:rsidRDefault="00F753B4" w:rsidP="00F753B4">
      <w:pPr>
        <w:rPr>
          <w:b/>
          <w:bCs/>
        </w:rPr>
      </w:pPr>
      <w:r w:rsidRPr="00F753B4">
        <w:rPr>
          <w:b/>
          <w:bCs/>
        </w:rPr>
        <w:t xml:space="preserve">4) Merge </w:t>
      </w:r>
      <w:proofErr w:type="spellStart"/>
      <w:r w:rsidRPr="00F753B4">
        <w:rPr>
          <w:b/>
          <w:bCs/>
        </w:rPr>
        <w:t>giỏ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khi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đăng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nhập</w:t>
      </w:r>
      <w:proofErr w:type="spellEnd"/>
    </w:p>
    <w:p w14:paraId="1B6AA130" w14:textId="77777777" w:rsidR="00F753B4" w:rsidRPr="00F753B4" w:rsidRDefault="00F753B4" w:rsidP="00F753B4">
      <w:pPr>
        <w:numPr>
          <w:ilvl w:val="0"/>
          <w:numId w:val="13"/>
        </w:numPr>
      </w:pPr>
      <w:r w:rsidRPr="00F753B4">
        <w:t xml:space="preserve">Khi user </w:t>
      </w:r>
      <w:proofErr w:type="spellStart"/>
      <w:r w:rsidRPr="00F753B4">
        <w:t>đăng</w:t>
      </w:r>
      <w:proofErr w:type="spellEnd"/>
      <w:r w:rsidRPr="00F753B4">
        <w:t xml:space="preserve"> </w:t>
      </w:r>
      <w:proofErr w:type="spellStart"/>
      <w:r w:rsidRPr="00F753B4">
        <w:t>nhập</w:t>
      </w:r>
      <w:proofErr w:type="spellEnd"/>
      <w:r w:rsidRPr="00F753B4">
        <w:t>:</w:t>
      </w:r>
    </w:p>
    <w:p w14:paraId="64B67E02" w14:textId="77777777" w:rsidR="00F753B4" w:rsidRPr="00F753B4" w:rsidRDefault="00F753B4" w:rsidP="00F753B4">
      <w:pPr>
        <w:numPr>
          <w:ilvl w:val="1"/>
          <w:numId w:val="13"/>
        </w:numPr>
      </w:pPr>
      <w:proofErr w:type="spellStart"/>
      <w:r w:rsidRPr="00F753B4">
        <w:t>Lấy</w:t>
      </w:r>
      <w:proofErr w:type="spellEnd"/>
      <w:r w:rsidRPr="00F753B4">
        <w:t xml:space="preserve"> </w:t>
      </w:r>
      <w:proofErr w:type="spellStart"/>
      <w:r w:rsidRPr="00F753B4">
        <w:t>cart_guest</w:t>
      </w:r>
      <w:proofErr w:type="spellEnd"/>
      <w:r w:rsidRPr="00F753B4">
        <w:t xml:space="preserve"> </w:t>
      </w:r>
      <w:proofErr w:type="spellStart"/>
      <w:r w:rsidRPr="00F753B4">
        <w:t>theo</w:t>
      </w:r>
      <w:proofErr w:type="spellEnd"/>
      <w:r w:rsidRPr="00F753B4">
        <w:t xml:space="preserve"> </w:t>
      </w:r>
      <w:proofErr w:type="spellStart"/>
      <w:r w:rsidRPr="00F753B4">
        <w:t>guestId</w:t>
      </w:r>
      <w:proofErr w:type="spellEnd"/>
      <w:r w:rsidRPr="00F753B4">
        <w:t xml:space="preserve"> </w:t>
      </w:r>
      <w:proofErr w:type="spellStart"/>
      <w:r w:rsidRPr="00F753B4">
        <w:t>và</w:t>
      </w:r>
      <w:proofErr w:type="spellEnd"/>
      <w:r w:rsidRPr="00F753B4">
        <w:t xml:space="preserve"> </w:t>
      </w:r>
      <w:proofErr w:type="spellStart"/>
      <w:r w:rsidRPr="00F753B4">
        <w:t>cart_user</w:t>
      </w:r>
      <w:proofErr w:type="spellEnd"/>
      <w:r w:rsidRPr="00F753B4">
        <w:t xml:space="preserve"> </w:t>
      </w:r>
      <w:proofErr w:type="spellStart"/>
      <w:r w:rsidRPr="00F753B4">
        <w:t>theo</w:t>
      </w:r>
      <w:proofErr w:type="spellEnd"/>
      <w:r w:rsidRPr="00F753B4">
        <w:t xml:space="preserve"> </w:t>
      </w:r>
      <w:proofErr w:type="spellStart"/>
      <w:r w:rsidRPr="00F753B4">
        <w:t>userId</w:t>
      </w:r>
      <w:proofErr w:type="spellEnd"/>
      <w:r w:rsidRPr="00F753B4">
        <w:t>.</w:t>
      </w:r>
    </w:p>
    <w:p w14:paraId="480D0F2F" w14:textId="77777777" w:rsidR="00F753B4" w:rsidRPr="00F753B4" w:rsidRDefault="00F753B4" w:rsidP="00F753B4">
      <w:pPr>
        <w:numPr>
          <w:ilvl w:val="1"/>
          <w:numId w:val="13"/>
        </w:numPr>
      </w:pPr>
      <w:proofErr w:type="spellStart"/>
      <w:r w:rsidRPr="00F753B4">
        <w:rPr>
          <w:b/>
          <w:bCs/>
        </w:rPr>
        <w:t>Gộp</w:t>
      </w:r>
      <w:proofErr w:type="spellEnd"/>
      <w:r w:rsidRPr="00F753B4">
        <w:t xml:space="preserve">: </w:t>
      </w:r>
      <w:proofErr w:type="spellStart"/>
      <w:r w:rsidRPr="00F753B4">
        <w:t>cộng</w:t>
      </w:r>
      <w:proofErr w:type="spellEnd"/>
      <w:r w:rsidRPr="00F753B4">
        <w:t xml:space="preserve"> </w:t>
      </w:r>
      <w:proofErr w:type="spellStart"/>
      <w:r w:rsidRPr="00F753B4">
        <w:t>dồn</w:t>
      </w:r>
      <w:proofErr w:type="spellEnd"/>
      <w:r w:rsidRPr="00F753B4">
        <w:t xml:space="preserve"> </w:t>
      </w:r>
      <w:proofErr w:type="spellStart"/>
      <w:r w:rsidRPr="00F753B4">
        <w:t>số</w:t>
      </w:r>
      <w:proofErr w:type="spellEnd"/>
      <w:r w:rsidRPr="00F753B4">
        <w:t xml:space="preserve"> </w:t>
      </w:r>
      <w:proofErr w:type="spellStart"/>
      <w:r w:rsidRPr="00F753B4">
        <w:t>lượng</w:t>
      </w:r>
      <w:proofErr w:type="spellEnd"/>
      <w:r w:rsidRPr="00F753B4">
        <w:t xml:space="preserve"> </w:t>
      </w:r>
      <w:proofErr w:type="spellStart"/>
      <w:r w:rsidRPr="00F753B4">
        <w:t>theo</w:t>
      </w:r>
      <w:proofErr w:type="spellEnd"/>
      <w:r w:rsidRPr="00F753B4">
        <w:t xml:space="preserve"> </w:t>
      </w:r>
      <w:proofErr w:type="spellStart"/>
      <w:r w:rsidRPr="00F753B4">
        <w:t>variantId</w:t>
      </w:r>
      <w:proofErr w:type="spellEnd"/>
      <w:r w:rsidRPr="00F753B4">
        <w:t>.</w:t>
      </w:r>
    </w:p>
    <w:p w14:paraId="380C4C9A" w14:textId="77777777" w:rsidR="00F753B4" w:rsidRPr="00F753B4" w:rsidRDefault="00F753B4" w:rsidP="00F753B4">
      <w:pPr>
        <w:numPr>
          <w:ilvl w:val="1"/>
          <w:numId w:val="13"/>
        </w:numPr>
      </w:pPr>
      <w:r w:rsidRPr="00F753B4">
        <w:t xml:space="preserve">Lưu </w:t>
      </w:r>
      <w:proofErr w:type="spellStart"/>
      <w:r w:rsidRPr="00F753B4">
        <w:t>vào</w:t>
      </w:r>
      <w:proofErr w:type="spellEnd"/>
      <w:r w:rsidRPr="00F753B4">
        <w:t xml:space="preserve"> </w:t>
      </w:r>
      <w:proofErr w:type="spellStart"/>
      <w:r w:rsidRPr="00F753B4">
        <w:t>cart_user</w:t>
      </w:r>
      <w:proofErr w:type="spellEnd"/>
      <w:r w:rsidRPr="00F753B4">
        <w:t xml:space="preserve">, </w:t>
      </w:r>
      <w:proofErr w:type="spellStart"/>
      <w:r w:rsidRPr="00F753B4">
        <w:rPr>
          <w:b/>
          <w:bCs/>
        </w:rPr>
        <w:t>xóa</w:t>
      </w:r>
      <w:proofErr w:type="spellEnd"/>
      <w:r w:rsidRPr="00F753B4">
        <w:t xml:space="preserve"> </w:t>
      </w:r>
      <w:proofErr w:type="spellStart"/>
      <w:r w:rsidRPr="00F753B4">
        <w:t>cart_guest</w:t>
      </w:r>
      <w:proofErr w:type="spellEnd"/>
      <w:r w:rsidRPr="00F753B4">
        <w:t xml:space="preserve"> (</w:t>
      </w:r>
      <w:proofErr w:type="spellStart"/>
      <w:r w:rsidRPr="00F753B4">
        <w:t>hoặc</w:t>
      </w:r>
      <w:proofErr w:type="spellEnd"/>
      <w:r w:rsidRPr="00F753B4">
        <w:t xml:space="preserve"> </w:t>
      </w:r>
      <w:proofErr w:type="spellStart"/>
      <w:r w:rsidRPr="00F753B4">
        <w:t>đánh</w:t>
      </w:r>
      <w:proofErr w:type="spellEnd"/>
      <w:r w:rsidRPr="00F753B4">
        <w:t xml:space="preserve"> </w:t>
      </w:r>
      <w:proofErr w:type="spellStart"/>
      <w:r w:rsidRPr="00F753B4">
        <w:t>dấu</w:t>
      </w:r>
      <w:proofErr w:type="spellEnd"/>
      <w:r w:rsidRPr="00F753B4">
        <w:t xml:space="preserve"> merged).</w:t>
      </w:r>
    </w:p>
    <w:p w14:paraId="4AE37135" w14:textId="77777777" w:rsidR="00F753B4" w:rsidRPr="00F753B4" w:rsidRDefault="00F753B4" w:rsidP="00F753B4">
      <w:pPr>
        <w:numPr>
          <w:ilvl w:val="1"/>
          <w:numId w:val="13"/>
        </w:numPr>
      </w:pPr>
      <w:proofErr w:type="spellStart"/>
      <w:r w:rsidRPr="00F753B4">
        <w:lastRenderedPageBreak/>
        <w:t>Xoá</w:t>
      </w:r>
      <w:proofErr w:type="spellEnd"/>
      <w:r w:rsidRPr="00F753B4">
        <w:t>/</w:t>
      </w:r>
      <w:proofErr w:type="spellStart"/>
      <w:r w:rsidRPr="00F753B4">
        <w:t>đặt</w:t>
      </w:r>
      <w:proofErr w:type="spellEnd"/>
      <w:r w:rsidRPr="00F753B4">
        <w:t xml:space="preserve"> </w:t>
      </w:r>
      <w:proofErr w:type="spellStart"/>
      <w:r w:rsidRPr="00F753B4">
        <w:t>lại</w:t>
      </w:r>
      <w:proofErr w:type="spellEnd"/>
      <w:r w:rsidRPr="00F753B4">
        <w:t xml:space="preserve"> </w:t>
      </w:r>
      <w:proofErr w:type="spellStart"/>
      <w:r w:rsidRPr="00F753B4">
        <w:t>guestId</w:t>
      </w:r>
      <w:proofErr w:type="spellEnd"/>
      <w:r w:rsidRPr="00F753B4">
        <w:t xml:space="preserve"> cookie </w:t>
      </w:r>
      <w:proofErr w:type="spellStart"/>
      <w:r w:rsidRPr="00F753B4">
        <w:t>để</w:t>
      </w:r>
      <w:proofErr w:type="spellEnd"/>
      <w:r w:rsidRPr="00F753B4">
        <w:t xml:space="preserve"> </w:t>
      </w:r>
      <w:proofErr w:type="spellStart"/>
      <w:r w:rsidRPr="00F753B4">
        <w:t>tránh</w:t>
      </w:r>
      <w:proofErr w:type="spellEnd"/>
      <w:r w:rsidRPr="00F753B4">
        <w:t xml:space="preserve"> </w:t>
      </w:r>
      <w:proofErr w:type="spellStart"/>
      <w:r w:rsidRPr="00F753B4">
        <w:t>lẫn</w:t>
      </w:r>
      <w:proofErr w:type="spellEnd"/>
      <w:r w:rsidRPr="00F753B4">
        <w:t xml:space="preserve"> </w:t>
      </w:r>
      <w:proofErr w:type="spellStart"/>
      <w:r w:rsidRPr="00F753B4">
        <w:t>lộn</w:t>
      </w:r>
      <w:proofErr w:type="spellEnd"/>
      <w:r w:rsidRPr="00F753B4">
        <w:t>.</w:t>
      </w:r>
    </w:p>
    <w:p w14:paraId="127AE01D" w14:textId="77777777" w:rsidR="00F753B4" w:rsidRPr="00F753B4" w:rsidRDefault="00F753B4" w:rsidP="00F753B4">
      <w:proofErr w:type="spellStart"/>
      <w:r w:rsidRPr="00F753B4">
        <w:t>Luôn</w:t>
      </w:r>
      <w:proofErr w:type="spellEnd"/>
      <w:r w:rsidRPr="00F753B4">
        <w:t xml:space="preserve"> </w:t>
      </w:r>
      <w:r w:rsidRPr="00F753B4">
        <w:rPr>
          <w:b/>
          <w:bCs/>
        </w:rPr>
        <w:t xml:space="preserve">recalculate </w:t>
      </w:r>
      <w:proofErr w:type="spellStart"/>
      <w:r w:rsidRPr="00F753B4">
        <w:rPr>
          <w:b/>
          <w:bCs/>
        </w:rPr>
        <w:t>giá</w:t>
      </w:r>
      <w:proofErr w:type="spellEnd"/>
      <w:r w:rsidRPr="00F753B4">
        <w:t xml:space="preserve"> (</w:t>
      </w:r>
      <w:proofErr w:type="spellStart"/>
      <w:r w:rsidRPr="00F753B4">
        <w:t>theo</w:t>
      </w:r>
      <w:proofErr w:type="spellEnd"/>
      <w:r w:rsidRPr="00F753B4">
        <w:t xml:space="preserve"> </w:t>
      </w:r>
      <w:proofErr w:type="spellStart"/>
      <w:r w:rsidRPr="00F753B4">
        <w:t>priceAtAdd</w:t>
      </w:r>
      <w:proofErr w:type="spellEnd"/>
      <w:r w:rsidRPr="00F753B4">
        <w:t xml:space="preserve"> </w:t>
      </w:r>
      <w:proofErr w:type="spellStart"/>
      <w:r w:rsidRPr="00F753B4">
        <w:t>chỉ</w:t>
      </w:r>
      <w:proofErr w:type="spellEnd"/>
      <w:r w:rsidRPr="00F753B4">
        <w:t xml:space="preserve"> </w:t>
      </w:r>
      <w:proofErr w:type="spellStart"/>
      <w:r w:rsidRPr="00F753B4">
        <w:t>là</w:t>
      </w:r>
      <w:proofErr w:type="spellEnd"/>
      <w:r w:rsidRPr="00F753B4">
        <w:t xml:space="preserve"> </w:t>
      </w:r>
      <w:proofErr w:type="spellStart"/>
      <w:r w:rsidRPr="00F753B4">
        <w:t>tham</w:t>
      </w:r>
      <w:proofErr w:type="spellEnd"/>
      <w:r w:rsidRPr="00F753B4">
        <w:t xml:space="preserve"> </w:t>
      </w:r>
      <w:proofErr w:type="spellStart"/>
      <w:r w:rsidRPr="00F753B4">
        <w:t>chiếu</w:t>
      </w:r>
      <w:proofErr w:type="spellEnd"/>
      <w:r w:rsidRPr="00F753B4">
        <w:t xml:space="preserve"> </w:t>
      </w:r>
      <w:proofErr w:type="spellStart"/>
      <w:r w:rsidRPr="00F753B4">
        <w:t>hiển</w:t>
      </w:r>
      <w:proofErr w:type="spellEnd"/>
      <w:r w:rsidRPr="00F753B4">
        <w:t xml:space="preserve"> </w:t>
      </w:r>
      <w:proofErr w:type="spellStart"/>
      <w:r w:rsidRPr="00F753B4">
        <w:t>thị</w:t>
      </w:r>
      <w:proofErr w:type="spellEnd"/>
      <w:r w:rsidRPr="00F753B4">
        <w:t xml:space="preserve">; </w:t>
      </w:r>
      <w:proofErr w:type="spellStart"/>
      <w:r w:rsidRPr="00F753B4">
        <w:t>giá</w:t>
      </w:r>
      <w:proofErr w:type="spellEnd"/>
      <w:r w:rsidRPr="00F753B4">
        <w:t xml:space="preserve"> </w:t>
      </w:r>
      <w:proofErr w:type="spellStart"/>
      <w:r w:rsidRPr="00F753B4">
        <w:t>thanh</w:t>
      </w:r>
      <w:proofErr w:type="spellEnd"/>
      <w:r w:rsidRPr="00F753B4">
        <w:t xml:space="preserve"> </w:t>
      </w:r>
      <w:proofErr w:type="spellStart"/>
      <w:r w:rsidRPr="00F753B4">
        <w:t>toán</w:t>
      </w:r>
      <w:proofErr w:type="spellEnd"/>
      <w:r w:rsidRPr="00F753B4">
        <w:t xml:space="preserve"> </w:t>
      </w:r>
      <w:proofErr w:type="spellStart"/>
      <w:r w:rsidRPr="00F753B4">
        <w:t>lấy</w:t>
      </w:r>
      <w:proofErr w:type="spellEnd"/>
      <w:r w:rsidRPr="00F753B4">
        <w:t xml:space="preserve"> </w:t>
      </w:r>
      <w:proofErr w:type="spellStart"/>
      <w:r w:rsidRPr="00F753B4">
        <w:rPr>
          <w:b/>
          <w:bCs/>
        </w:rPr>
        <w:t>giá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hiện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tại</w:t>
      </w:r>
      <w:proofErr w:type="spellEnd"/>
      <w:r w:rsidRPr="00F753B4">
        <w:t xml:space="preserve"> </w:t>
      </w:r>
      <w:proofErr w:type="spellStart"/>
      <w:r w:rsidRPr="00F753B4">
        <w:t>và</w:t>
      </w:r>
      <w:proofErr w:type="spellEnd"/>
      <w:r w:rsidRPr="00F753B4">
        <w:t xml:space="preserve"> </w:t>
      </w:r>
      <w:proofErr w:type="spellStart"/>
      <w:r w:rsidRPr="00F753B4">
        <w:t>kiểm</w:t>
      </w:r>
      <w:proofErr w:type="spellEnd"/>
      <w:r w:rsidRPr="00F753B4">
        <w:t xml:space="preserve"> </w:t>
      </w:r>
      <w:proofErr w:type="spellStart"/>
      <w:r w:rsidRPr="00F753B4">
        <w:t>tra</w:t>
      </w:r>
      <w:proofErr w:type="spellEnd"/>
      <w:r w:rsidRPr="00F753B4">
        <w:t xml:space="preserve"> </w:t>
      </w:r>
      <w:proofErr w:type="spellStart"/>
      <w:r w:rsidRPr="00F753B4">
        <w:t>tồn</w:t>
      </w:r>
      <w:proofErr w:type="spellEnd"/>
      <w:r w:rsidRPr="00F753B4">
        <w:t xml:space="preserve"> </w:t>
      </w:r>
      <w:proofErr w:type="spellStart"/>
      <w:r w:rsidRPr="00F753B4">
        <w:t>kho</w:t>
      </w:r>
      <w:proofErr w:type="spellEnd"/>
      <w:r w:rsidRPr="00F753B4">
        <w:t>).</w:t>
      </w:r>
    </w:p>
    <w:p w14:paraId="0EF4748E" w14:textId="77777777" w:rsidR="00F753B4" w:rsidRPr="00F753B4" w:rsidRDefault="00F753B4" w:rsidP="00F753B4">
      <w:pPr>
        <w:rPr>
          <w:b/>
          <w:bCs/>
        </w:rPr>
      </w:pPr>
      <w:r w:rsidRPr="00F753B4">
        <w:rPr>
          <w:b/>
          <w:bCs/>
        </w:rPr>
        <w:t xml:space="preserve">5) API </w:t>
      </w:r>
      <w:proofErr w:type="spellStart"/>
      <w:r w:rsidRPr="00F753B4">
        <w:rPr>
          <w:b/>
          <w:bCs/>
        </w:rPr>
        <w:t>tối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thiểu</w:t>
      </w:r>
      <w:proofErr w:type="spellEnd"/>
    </w:p>
    <w:p w14:paraId="53283205" w14:textId="77777777" w:rsidR="00F753B4" w:rsidRPr="00F753B4" w:rsidRDefault="00F753B4" w:rsidP="00F753B4">
      <w:pPr>
        <w:numPr>
          <w:ilvl w:val="0"/>
          <w:numId w:val="14"/>
        </w:numPr>
      </w:pPr>
      <w:r w:rsidRPr="00F753B4">
        <w:t xml:space="preserve">GET /cart → </w:t>
      </w:r>
      <w:proofErr w:type="spellStart"/>
      <w:r w:rsidRPr="00F753B4">
        <w:t>trả</w:t>
      </w:r>
      <w:proofErr w:type="spellEnd"/>
      <w:r w:rsidRPr="00F753B4">
        <w:t xml:space="preserve"> </w:t>
      </w:r>
      <w:proofErr w:type="spellStart"/>
      <w:r w:rsidRPr="00F753B4">
        <w:t>giỏ</w:t>
      </w:r>
      <w:proofErr w:type="spellEnd"/>
      <w:r w:rsidRPr="00F753B4">
        <w:t xml:space="preserve"> </w:t>
      </w:r>
      <w:proofErr w:type="spellStart"/>
      <w:r w:rsidRPr="00F753B4">
        <w:t>theo</w:t>
      </w:r>
      <w:proofErr w:type="spellEnd"/>
      <w:r w:rsidRPr="00F753B4">
        <w:t xml:space="preserve"> user </w:t>
      </w:r>
      <w:proofErr w:type="spellStart"/>
      <w:r w:rsidRPr="00F753B4">
        <w:t>hoặc</w:t>
      </w:r>
      <w:proofErr w:type="spellEnd"/>
      <w:r w:rsidRPr="00F753B4">
        <w:t xml:space="preserve"> guest.</w:t>
      </w:r>
    </w:p>
    <w:p w14:paraId="4813B9C4" w14:textId="77777777" w:rsidR="00F753B4" w:rsidRPr="00F753B4" w:rsidRDefault="00F753B4" w:rsidP="00F753B4">
      <w:pPr>
        <w:numPr>
          <w:ilvl w:val="0"/>
          <w:numId w:val="14"/>
        </w:numPr>
      </w:pPr>
      <w:r w:rsidRPr="00F753B4">
        <w:t xml:space="preserve">POST /cart/items → </w:t>
      </w:r>
      <w:proofErr w:type="gramStart"/>
      <w:r w:rsidRPr="00F753B4">
        <w:t xml:space="preserve">{ </w:t>
      </w:r>
      <w:proofErr w:type="spellStart"/>
      <w:r w:rsidRPr="00F753B4">
        <w:t>variantId</w:t>
      </w:r>
      <w:proofErr w:type="spellEnd"/>
      <w:proofErr w:type="gramEnd"/>
      <w:r w:rsidRPr="00F753B4">
        <w:t xml:space="preserve">, </w:t>
      </w:r>
      <w:proofErr w:type="gramStart"/>
      <w:r w:rsidRPr="00F753B4">
        <w:t>qty }</w:t>
      </w:r>
      <w:proofErr w:type="gramEnd"/>
      <w:r w:rsidRPr="00F753B4">
        <w:t xml:space="preserve"> (</w:t>
      </w:r>
      <w:proofErr w:type="spellStart"/>
      <w:r w:rsidRPr="00F753B4">
        <w:t>tự</w:t>
      </w:r>
      <w:proofErr w:type="spellEnd"/>
      <w:r w:rsidRPr="00F753B4">
        <w:t xml:space="preserve"> </w:t>
      </w:r>
      <w:proofErr w:type="spellStart"/>
      <w:r w:rsidRPr="00F753B4">
        <w:t>tạo</w:t>
      </w:r>
      <w:proofErr w:type="spellEnd"/>
      <w:r w:rsidRPr="00F753B4">
        <w:t xml:space="preserve"> cart </w:t>
      </w:r>
      <w:proofErr w:type="spellStart"/>
      <w:r w:rsidRPr="00F753B4">
        <w:t>nếu</w:t>
      </w:r>
      <w:proofErr w:type="spellEnd"/>
      <w:r w:rsidRPr="00F753B4">
        <w:t xml:space="preserve"> </w:t>
      </w:r>
      <w:proofErr w:type="spellStart"/>
      <w:r w:rsidRPr="00F753B4">
        <w:t>chưa</w:t>
      </w:r>
      <w:proofErr w:type="spellEnd"/>
      <w:r w:rsidRPr="00F753B4">
        <w:t xml:space="preserve"> </w:t>
      </w:r>
      <w:proofErr w:type="spellStart"/>
      <w:r w:rsidRPr="00F753B4">
        <w:t>có</w:t>
      </w:r>
      <w:proofErr w:type="spellEnd"/>
      <w:r w:rsidRPr="00F753B4">
        <w:t>).</w:t>
      </w:r>
    </w:p>
    <w:p w14:paraId="37CA66C6" w14:textId="77777777" w:rsidR="00F753B4" w:rsidRPr="00F753B4" w:rsidRDefault="00F753B4" w:rsidP="00F753B4">
      <w:pPr>
        <w:numPr>
          <w:ilvl w:val="0"/>
          <w:numId w:val="14"/>
        </w:numPr>
      </w:pPr>
      <w:r w:rsidRPr="00F753B4">
        <w:t xml:space="preserve">PATCH /cart/items/:id → </w:t>
      </w:r>
      <w:proofErr w:type="spellStart"/>
      <w:r w:rsidRPr="00F753B4">
        <w:t>cập</w:t>
      </w:r>
      <w:proofErr w:type="spellEnd"/>
      <w:r w:rsidRPr="00F753B4">
        <w:t xml:space="preserve"> </w:t>
      </w:r>
      <w:proofErr w:type="spellStart"/>
      <w:r w:rsidRPr="00F753B4">
        <w:t>nhật</w:t>
      </w:r>
      <w:proofErr w:type="spellEnd"/>
      <w:r w:rsidRPr="00F753B4">
        <w:t xml:space="preserve"> qty.</w:t>
      </w:r>
    </w:p>
    <w:p w14:paraId="6AD59A36" w14:textId="77777777" w:rsidR="00F753B4" w:rsidRPr="00F753B4" w:rsidRDefault="00F753B4" w:rsidP="00F753B4">
      <w:pPr>
        <w:numPr>
          <w:ilvl w:val="0"/>
          <w:numId w:val="14"/>
        </w:numPr>
      </w:pPr>
      <w:r w:rsidRPr="00F753B4">
        <w:t xml:space="preserve">DELETE /cart/items/:id → </w:t>
      </w:r>
      <w:proofErr w:type="spellStart"/>
      <w:r w:rsidRPr="00F753B4">
        <w:t>xóa</w:t>
      </w:r>
      <w:proofErr w:type="spellEnd"/>
      <w:r w:rsidRPr="00F753B4">
        <w:t xml:space="preserve"> item.</w:t>
      </w:r>
    </w:p>
    <w:p w14:paraId="1F89F31E" w14:textId="77777777" w:rsidR="00F753B4" w:rsidRPr="00F753B4" w:rsidRDefault="00F753B4" w:rsidP="00F753B4">
      <w:pPr>
        <w:numPr>
          <w:ilvl w:val="0"/>
          <w:numId w:val="14"/>
        </w:numPr>
      </w:pPr>
      <w:r w:rsidRPr="00F753B4">
        <w:t xml:space="preserve">(Server) emit </w:t>
      </w:r>
      <w:proofErr w:type="spellStart"/>
      <w:proofErr w:type="gramStart"/>
      <w:r w:rsidRPr="00F753B4">
        <w:t>cart.updated</w:t>
      </w:r>
      <w:proofErr w:type="spellEnd"/>
      <w:proofErr w:type="gramEnd"/>
      <w:r w:rsidRPr="00F753B4">
        <w:t xml:space="preserve"> </w:t>
      </w:r>
      <w:proofErr w:type="spellStart"/>
      <w:r w:rsidRPr="00F753B4">
        <w:t>sau</w:t>
      </w:r>
      <w:proofErr w:type="spellEnd"/>
      <w:r w:rsidRPr="00F753B4">
        <w:t xml:space="preserve"> </w:t>
      </w:r>
      <w:proofErr w:type="spellStart"/>
      <w:r w:rsidRPr="00F753B4">
        <w:t>mỗi</w:t>
      </w:r>
      <w:proofErr w:type="spellEnd"/>
      <w:r w:rsidRPr="00F753B4">
        <w:t xml:space="preserve"> </w:t>
      </w:r>
      <w:proofErr w:type="spellStart"/>
      <w:r w:rsidRPr="00F753B4">
        <w:t>thao</w:t>
      </w:r>
      <w:proofErr w:type="spellEnd"/>
      <w:r w:rsidRPr="00F753B4">
        <w:t xml:space="preserve"> </w:t>
      </w:r>
      <w:proofErr w:type="spellStart"/>
      <w:r w:rsidRPr="00F753B4">
        <w:t>tác</w:t>
      </w:r>
      <w:proofErr w:type="spellEnd"/>
      <w:r w:rsidRPr="00F753B4">
        <w:t>.</w:t>
      </w:r>
    </w:p>
    <w:p w14:paraId="0A409626" w14:textId="77777777" w:rsidR="00F753B4" w:rsidRPr="00F753B4" w:rsidRDefault="00F753B4" w:rsidP="00F753B4">
      <w:pPr>
        <w:rPr>
          <w:b/>
          <w:bCs/>
        </w:rPr>
      </w:pPr>
      <w:r w:rsidRPr="00F753B4">
        <w:rPr>
          <w:b/>
          <w:bCs/>
        </w:rPr>
        <w:t xml:space="preserve">6) Checkout </w:t>
      </w:r>
      <w:proofErr w:type="spellStart"/>
      <w:r w:rsidRPr="00F753B4">
        <w:rPr>
          <w:b/>
          <w:bCs/>
        </w:rPr>
        <w:t>cho</w:t>
      </w:r>
      <w:proofErr w:type="spellEnd"/>
      <w:r w:rsidRPr="00F753B4">
        <w:rPr>
          <w:b/>
          <w:bCs/>
        </w:rPr>
        <w:t xml:space="preserve"> guest (</w:t>
      </w:r>
      <w:proofErr w:type="spellStart"/>
      <w:r w:rsidRPr="00F753B4">
        <w:rPr>
          <w:b/>
          <w:bCs/>
        </w:rPr>
        <w:t>đáp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ứng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yêu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cầu</w:t>
      </w:r>
      <w:proofErr w:type="spellEnd"/>
      <w:r w:rsidRPr="00F753B4">
        <w:rPr>
          <w:b/>
          <w:bCs/>
        </w:rPr>
        <w:t>)</w:t>
      </w:r>
    </w:p>
    <w:p w14:paraId="6ACCF7E2" w14:textId="77777777" w:rsidR="00F753B4" w:rsidRPr="00F753B4" w:rsidRDefault="00F753B4" w:rsidP="00F753B4">
      <w:pPr>
        <w:numPr>
          <w:ilvl w:val="0"/>
          <w:numId w:val="15"/>
        </w:numPr>
      </w:pPr>
      <w:r w:rsidRPr="00F753B4">
        <w:t xml:space="preserve">Guest </w:t>
      </w:r>
      <w:proofErr w:type="spellStart"/>
      <w:r w:rsidRPr="00F753B4">
        <w:t>có</w:t>
      </w:r>
      <w:proofErr w:type="spellEnd"/>
      <w:r w:rsidRPr="00F753B4">
        <w:t xml:space="preserve"> </w:t>
      </w:r>
      <w:proofErr w:type="spellStart"/>
      <w:r w:rsidRPr="00F753B4">
        <w:t>thể</w:t>
      </w:r>
      <w:proofErr w:type="spellEnd"/>
      <w:r w:rsidRPr="00F753B4">
        <w:t xml:space="preserve"> </w:t>
      </w:r>
      <w:proofErr w:type="spellStart"/>
      <w:r w:rsidRPr="00F753B4">
        <w:t>vào</w:t>
      </w:r>
      <w:proofErr w:type="spellEnd"/>
      <w:r w:rsidRPr="00F753B4">
        <w:t xml:space="preserve"> </w:t>
      </w:r>
      <w:proofErr w:type="spellStart"/>
      <w:r w:rsidRPr="00F753B4">
        <w:t>luồng</w:t>
      </w:r>
      <w:proofErr w:type="spellEnd"/>
      <w:r w:rsidRPr="00F753B4">
        <w:t xml:space="preserve"> /checkout </w:t>
      </w:r>
      <w:proofErr w:type="spellStart"/>
      <w:r w:rsidRPr="00F753B4">
        <w:t>bình</w:t>
      </w:r>
      <w:proofErr w:type="spellEnd"/>
      <w:r w:rsidRPr="00F753B4">
        <w:t xml:space="preserve"> </w:t>
      </w:r>
      <w:proofErr w:type="spellStart"/>
      <w:r w:rsidRPr="00F753B4">
        <w:t>thường</w:t>
      </w:r>
      <w:proofErr w:type="spellEnd"/>
      <w:r w:rsidRPr="00F753B4">
        <w:t>:</w:t>
      </w:r>
    </w:p>
    <w:p w14:paraId="544E8F43" w14:textId="77777777" w:rsidR="00F753B4" w:rsidRPr="00F753B4" w:rsidRDefault="00F753B4" w:rsidP="00F753B4">
      <w:pPr>
        <w:numPr>
          <w:ilvl w:val="1"/>
          <w:numId w:val="15"/>
        </w:numPr>
      </w:pPr>
      <w:r w:rsidRPr="00F753B4">
        <w:t xml:space="preserve">POST /checkout/apply-coupon → </w:t>
      </w:r>
      <w:proofErr w:type="spellStart"/>
      <w:r w:rsidRPr="00F753B4">
        <w:t>kiểm</w:t>
      </w:r>
      <w:proofErr w:type="spellEnd"/>
      <w:r w:rsidRPr="00F753B4">
        <w:t xml:space="preserve"> </w:t>
      </w:r>
      <w:proofErr w:type="spellStart"/>
      <w:r w:rsidRPr="00F753B4">
        <w:t>tra</w:t>
      </w:r>
      <w:proofErr w:type="spellEnd"/>
      <w:r w:rsidRPr="00F753B4">
        <w:t xml:space="preserve"> </w:t>
      </w:r>
      <w:proofErr w:type="spellStart"/>
      <w:r w:rsidRPr="00F753B4">
        <w:rPr>
          <w:b/>
          <w:bCs/>
        </w:rPr>
        <w:t>mã</w:t>
      </w:r>
      <w:proofErr w:type="spellEnd"/>
      <w:r w:rsidRPr="00F753B4">
        <w:rPr>
          <w:b/>
          <w:bCs/>
        </w:rPr>
        <w:t xml:space="preserve"> 5 </w:t>
      </w:r>
      <w:proofErr w:type="spellStart"/>
      <w:r w:rsidRPr="00F753B4">
        <w:rPr>
          <w:b/>
          <w:bCs/>
        </w:rPr>
        <w:t>ký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tự</w:t>
      </w:r>
      <w:proofErr w:type="spellEnd"/>
      <w:r w:rsidRPr="00F753B4">
        <w:t xml:space="preserve">, </w:t>
      </w:r>
      <w:proofErr w:type="spellStart"/>
      <w:r w:rsidRPr="00F753B4">
        <w:rPr>
          <w:b/>
          <w:bCs/>
        </w:rPr>
        <w:t>không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hết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hạn</w:t>
      </w:r>
      <w:proofErr w:type="spellEnd"/>
      <w:r w:rsidRPr="00F753B4">
        <w:t xml:space="preserve">, </w:t>
      </w:r>
      <w:proofErr w:type="spellStart"/>
      <w:r w:rsidRPr="00F753B4">
        <w:rPr>
          <w:b/>
          <w:bCs/>
        </w:rPr>
        <w:t>tối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đa</w:t>
      </w:r>
      <w:proofErr w:type="spellEnd"/>
      <w:r w:rsidRPr="00F753B4">
        <w:rPr>
          <w:b/>
          <w:bCs/>
        </w:rPr>
        <w:t xml:space="preserve"> 10 </w:t>
      </w:r>
      <w:proofErr w:type="spellStart"/>
      <w:r w:rsidRPr="00F753B4">
        <w:rPr>
          <w:b/>
          <w:bCs/>
        </w:rPr>
        <w:t>lần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dùng</w:t>
      </w:r>
      <w:proofErr w:type="spellEnd"/>
      <w:r w:rsidRPr="00F753B4">
        <w:t xml:space="preserve">, </w:t>
      </w:r>
      <w:proofErr w:type="spellStart"/>
      <w:r w:rsidRPr="00F753B4">
        <w:t>và</w:t>
      </w:r>
      <w:proofErr w:type="spellEnd"/>
      <w:r w:rsidRPr="00F753B4">
        <w:t xml:space="preserve"> </w:t>
      </w:r>
      <w:proofErr w:type="spellStart"/>
      <w:r w:rsidRPr="00F753B4">
        <w:rPr>
          <w:b/>
          <w:bCs/>
        </w:rPr>
        <w:t>trả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hiệu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lực</w:t>
      </w:r>
      <w:proofErr w:type="spellEnd"/>
      <w:r w:rsidRPr="00F753B4">
        <w:rPr>
          <w:b/>
          <w:bCs/>
        </w:rPr>
        <w:t xml:space="preserve"> + </w:t>
      </w:r>
      <w:proofErr w:type="spellStart"/>
      <w:r w:rsidRPr="00F753B4">
        <w:rPr>
          <w:b/>
          <w:bCs/>
        </w:rPr>
        <w:t>tác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động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giá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trước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khi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thanh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toán</w:t>
      </w:r>
      <w:proofErr w:type="spellEnd"/>
      <w:r w:rsidRPr="00F753B4">
        <w:t>.</w:t>
      </w:r>
    </w:p>
    <w:p w14:paraId="64DAE869" w14:textId="77777777" w:rsidR="00F753B4" w:rsidRPr="00F753B4" w:rsidRDefault="00F753B4" w:rsidP="00F753B4">
      <w:pPr>
        <w:numPr>
          <w:ilvl w:val="1"/>
          <w:numId w:val="15"/>
        </w:numPr>
      </w:pPr>
      <w:r w:rsidRPr="00F753B4">
        <w:t>POST /checkout/confirm:</w:t>
      </w:r>
    </w:p>
    <w:p w14:paraId="3D12F3A3" w14:textId="77777777" w:rsidR="00F753B4" w:rsidRPr="00F753B4" w:rsidRDefault="00F753B4" w:rsidP="00F753B4">
      <w:pPr>
        <w:numPr>
          <w:ilvl w:val="2"/>
          <w:numId w:val="15"/>
        </w:numPr>
      </w:pPr>
      <w:proofErr w:type="spellStart"/>
      <w:r w:rsidRPr="00F753B4">
        <w:t>Kiểm</w:t>
      </w:r>
      <w:proofErr w:type="spellEnd"/>
      <w:r w:rsidRPr="00F753B4">
        <w:t xml:space="preserve"> </w:t>
      </w:r>
      <w:proofErr w:type="spellStart"/>
      <w:r w:rsidRPr="00F753B4">
        <w:t>tồn</w:t>
      </w:r>
      <w:proofErr w:type="spellEnd"/>
      <w:r w:rsidRPr="00F753B4">
        <w:t xml:space="preserve"> &amp; </w:t>
      </w:r>
      <w:proofErr w:type="spellStart"/>
      <w:r w:rsidRPr="00F753B4">
        <w:t>trừ</w:t>
      </w:r>
      <w:proofErr w:type="spellEnd"/>
      <w:r w:rsidRPr="00F753B4">
        <w:t xml:space="preserve"> </w:t>
      </w:r>
      <w:proofErr w:type="spellStart"/>
      <w:r w:rsidRPr="00F753B4">
        <w:t>kho</w:t>
      </w:r>
      <w:proofErr w:type="spellEnd"/>
      <w:r w:rsidRPr="00F753B4">
        <w:t xml:space="preserve"> (transaction).</w:t>
      </w:r>
    </w:p>
    <w:p w14:paraId="1B1998D9" w14:textId="77777777" w:rsidR="00F753B4" w:rsidRPr="00F753B4" w:rsidRDefault="00F753B4" w:rsidP="00F753B4">
      <w:pPr>
        <w:numPr>
          <w:ilvl w:val="2"/>
          <w:numId w:val="15"/>
        </w:numPr>
      </w:pPr>
      <w:proofErr w:type="spellStart"/>
      <w:r w:rsidRPr="00F753B4">
        <w:t>Tạo</w:t>
      </w:r>
      <w:proofErr w:type="spellEnd"/>
      <w:r w:rsidRPr="00F753B4">
        <w:t xml:space="preserve"> order (</w:t>
      </w:r>
      <w:proofErr w:type="spellStart"/>
      <w:r w:rsidRPr="00F753B4">
        <w:t>có</w:t>
      </w:r>
      <w:proofErr w:type="spellEnd"/>
      <w:r w:rsidRPr="00F753B4">
        <w:t xml:space="preserve"> </w:t>
      </w:r>
      <w:proofErr w:type="spellStart"/>
      <w:r w:rsidRPr="00F753B4">
        <w:t>thể</w:t>
      </w:r>
      <w:proofErr w:type="spellEnd"/>
      <w:r w:rsidRPr="00F753B4">
        <w:t xml:space="preserve"> </w:t>
      </w:r>
      <w:proofErr w:type="spellStart"/>
      <w:r w:rsidRPr="00F753B4">
        <w:t>gắn</w:t>
      </w:r>
      <w:proofErr w:type="spellEnd"/>
      <w:r w:rsidRPr="00F753B4">
        <w:t xml:space="preserve"> </w:t>
      </w:r>
      <w:proofErr w:type="spellStart"/>
      <w:r w:rsidRPr="00F753B4">
        <w:t>guestEmail</w:t>
      </w:r>
      <w:proofErr w:type="spellEnd"/>
      <w:r w:rsidRPr="00F753B4">
        <w:t>).</w:t>
      </w:r>
    </w:p>
    <w:p w14:paraId="40096E23" w14:textId="77777777" w:rsidR="00F753B4" w:rsidRPr="00F753B4" w:rsidRDefault="00F753B4" w:rsidP="00F753B4">
      <w:pPr>
        <w:numPr>
          <w:ilvl w:val="2"/>
          <w:numId w:val="15"/>
        </w:numPr>
      </w:pPr>
      <w:r w:rsidRPr="00F753B4">
        <w:t>(</w:t>
      </w:r>
      <w:proofErr w:type="spellStart"/>
      <w:r w:rsidRPr="00F753B4">
        <w:t>Tùy</w:t>
      </w:r>
      <w:proofErr w:type="spellEnd"/>
      <w:r w:rsidRPr="00F753B4">
        <w:t xml:space="preserve"> </w:t>
      </w:r>
      <w:proofErr w:type="spellStart"/>
      <w:r w:rsidRPr="00F753B4">
        <w:t>chọn</w:t>
      </w:r>
      <w:proofErr w:type="spellEnd"/>
      <w:r w:rsidRPr="00F753B4">
        <w:t xml:space="preserve">) </w:t>
      </w:r>
      <w:proofErr w:type="spellStart"/>
      <w:r w:rsidRPr="00F753B4">
        <w:t>Nếu</w:t>
      </w:r>
      <w:proofErr w:type="spellEnd"/>
      <w:r w:rsidRPr="00F753B4">
        <w:t xml:space="preserve"> email </w:t>
      </w:r>
      <w:proofErr w:type="spellStart"/>
      <w:r w:rsidRPr="00F753B4">
        <w:t>này</w:t>
      </w:r>
      <w:proofErr w:type="spellEnd"/>
      <w:r w:rsidRPr="00F753B4">
        <w:t xml:space="preserve"> </w:t>
      </w:r>
      <w:proofErr w:type="spellStart"/>
      <w:r w:rsidRPr="00F753B4">
        <w:t>chưa</w:t>
      </w:r>
      <w:proofErr w:type="spellEnd"/>
      <w:r w:rsidRPr="00F753B4">
        <w:t xml:space="preserve"> </w:t>
      </w:r>
      <w:proofErr w:type="spellStart"/>
      <w:r w:rsidRPr="00F753B4">
        <w:t>có</w:t>
      </w:r>
      <w:proofErr w:type="spellEnd"/>
      <w:r w:rsidRPr="00F753B4">
        <w:t xml:space="preserve"> </w:t>
      </w:r>
      <w:proofErr w:type="spellStart"/>
      <w:r w:rsidRPr="00F753B4">
        <w:t>tài</w:t>
      </w:r>
      <w:proofErr w:type="spellEnd"/>
      <w:r w:rsidRPr="00F753B4">
        <w:t xml:space="preserve"> </w:t>
      </w:r>
      <w:proofErr w:type="spellStart"/>
      <w:r w:rsidRPr="00F753B4">
        <w:t>khoản</w:t>
      </w:r>
      <w:proofErr w:type="spellEnd"/>
      <w:r w:rsidRPr="00F753B4">
        <w:t xml:space="preserve"> → </w:t>
      </w:r>
      <w:proofErr w:type="spellStart"/>
      <w:r w:rsidRPr="00F753B4">
        <w:t>tạo</w:t>
      </w:r>
      <w:proofErr w:type="spellEnd"/>
      <w:r w:rsidRPr="00F753B4">
        <w:t xml:space="preserve"> </w:t>
      </w:r>
      <w:proofErr w:type="spellStart"/>
      <w:r w:rsidRPr="00F753B4">
        <w:t>tài</w:t>
      </w:r>
      <w:proofErr w:type="spellEnd"/>
      <w:r w:rsidRPr="00F753B4">
        <w:t xml:space="preserve"> </w:t>
      </w:r>
      <w:proofErr w:type="spellStart"/>
      <w:r w:rsidRPr="00F753B4">
        <w:t>khoản</w:t>
      </w:r>
      <w:proofErr w:type="spellEnd"/>
      <w:r w:rsidRPr="00F753B4">
        <w:t xml:space="preserve"> &amp; </w:t>
      </w:r>
      <w:proofErr w:type="spellStart"/>
      <w:r w:rsidRPr="00F753B4">
        <w:t>gửi</w:t>
      </w:r>
      <w:proofErr w:type="spellEnd"/>
      <w:r w:rsidRPr="00F753B4">
        <w:t xml:space="preserve"> mail </w:t>
      </w:r>
      <w:proofErr w:type="spellStart"/>
      <w:r w:rsidRPr="00F753B4">
        <w:t>đặt</w:t>
      </w:r>
      <w:proofErr w:type="spellEnd"/>
      <w:r w:rsidRPr="00F753B4">
        <w:t xml:space="preserve"> </w:t>
      </w:r>
      <w:proofErr w:type="spellStart"/>
      <w:r w:rsidRPr="00F753B4">
        <w:t>mật</w:t>
      </w:r>
      <w:proofErr w:type="spellEnd"/>
      <w:r w:rsidRPr="00F753B4">
        <w:t xml:space="preserve"> </w:t>
      </w:r>
      <w:proofErr w:type="spellStart"/>
      <w:r w:rsidRPr="00F753B4">
        <w:t>khẩu</w:t>
      </w:r>
      <w:proofErr w:type="spellEnd"/>
      <w:r w:rsidRPr="00F753B4">
        <w:t>.</w:t>
      </w:r>
    </w:p>
    <w:p w14:paraId="44D2FC1F" w14:textId="77777777" w:rsidR="00F753B4" w:rsidRPr="00F753B4" w:rsidRDefault="00F753B4" w:rsidP="00F753B4">
      <w:pPr>
        <w:numPr>
          <w:ilvl w:val="0"/>
          <w:numId w:val="15"/>
        </w:numPr>
      </w:pPr>
      <w:r w:rsidRPr="00F753B4">
        <w:t xml:space="preserve">Sau </w:t>
      </w:r>
      <w:proofErr w:type="spellStart"/>
      <w:r w:rsidRPr="00F753B4">
        <w:t>khi</w:t>
      </w:r>
      <w:proofErr w:type="spellEnd"/>
      <w:r w:rsidRPr="00F753B4">
        <w:t xml:space="preserve"> </w:t>
      </w:r>
      <w:proofErr w:type="spellStart"/>
      <w:r w:rsidRPr="00F753B4">
        <w:t>thanh</w:t>
      </w:r>
      <w:proofErr w:type="spellEnd"/>
      <w:r w:rsidRPr="00F753B4">
        <w:t xml:space="preserve"> </w:t>
      </w:r>
      <w:proofErr w:type="spellStart"/>
      <w:r w:rsidRPr="00F753B4">
        <w:t>toán</w:t>
      </w:r>
      <w:proofErr w:type="spellEnd"/>
      <w:r w:rsidRPr="00F753B4">
        <w:t xml:space="preserve"> </w:t>
      </w:r>
      <w:proofErr w:type="spellStart"/>
      <w:r w:rsidRPr="00F753B4">
        <w:t>xong</w:t>
      </w:r>
      <w:proofErr w:type="spellEnd"/>
      <w:r w:rsidRPr="00F753B4">
        <w:t xml:space="preserve">, </w:t>
      </w:r>
      <w:proofErr w:type="spellStart"/>
      <w:r w:rsidRPr="00F753B4">
        <w:t>giỏ</w:t>
      </w:r>
      <w:proofErr w:type="spellEnd"/>
      <w:r w:rsidRPr="00F753B4">
        <w:t xml:space="preserve"> </w:t>
      </w:r>
      <w:proofErr w:type="spellStart"/>
      <w:r w:rsidRPr="00F753B4">
        <w:t>hàng</w:t>
      </w:r>
      <w:proofErr w:type="spellEnd"/>
      <w:r w:rsidRPr="00F753B4">
        <w:t xml:space="preserve"> </w:t>
      </w:r>
      <w:proofErr w:type="spellStart"/>
      <w:r w:rsidRPr="00F753B4">
        <w:t>khách</w:t>
      </w:r>
      <w:proofErr w:type="spellEnd"/>
      <w:r w:rsidRPr="00F753B4">
        <w:t xml:space="preserve"> </w:t>
      </w:r>
      <w:proofErr w:type="spellStart"/>
      <w:r w:rsidRPr="00F753B4">
        <w:t>được</w:t>
      </w:r>
      <w:proofErr w:type="spellEnd"/>
      <w:r w:rsidRPr="00F753B4">
        <w:t xml:space="preserve"> </w:t>
      </w:r>
      <w:proofErr w:type="spellStart"/>
      <w:r w:rsidRPr="00F753B4">
        <w:rPr>
          <w:b/>
          <w:bCs/>
        </w:rPr>
        <w:t>xóa</w:t>
      </w:r>
      <w:proofErr w:type="spellEnd"/>
      <w:r w:rsidRPr="00F753B4">
        <w:t xml:space="preserve"> (</w:t>
      </w:r>
      <w:proofErr w:type="spellStart"/>
      <w:r w:rsidRPr="00F753B4">
        <w:t>hoặc</w:t>
      </w:r>
      <w:proofErr w:type="spellEnd"/>
      <w:r w:rsidRPr="00F753B4">
        <w:t xml:space="preserve"> </w:t>
      </w:r>
      <w:proofErr w:type="spellStart"/>
      <w:r w:rsidRPr="00F753B4">
        <w:t>làm</w:t>
      </w:r>
      <w:proofErr w:type="spellEnd"/>
      <w:r w:rsidRPr="00F753B4">
        <w:t xml:space="preserve"> </w:t>
      </w:r>
      <w:proofErr w:type="spellStart"/>
      <w:r w:rsidRPr="00F753B4">
        <w:t>rỗng</w:t>
      </w:r>
      <w:proofErr w:type="spellEnd"/>
      <w:r w:rsidRPr="00F753B4">
        <w:t xml:space="preserve">) </w:t>
      </w:r>
      <w:proofErr w:type="spellStart"/>
      <w:r w:rsidRPr="00F753B4">
        <w:t>để</w:t>
      </w:r>
      <w:proofErr w:type="spellEnd"/>
      <w:r w:rsidRPr="00F753B4">
        <w:t xml:space="preserve"> </w:t>
      </w:r>
      <w:proofErr w:type="spellStart"/>
      <w:r w:rsidRPr="00F753B4">
        <w:t>tránh</w:t>
      </w:r>
      <w:proofErr w:type="spellEnd"/>
      <w:r w:rsidRPr="00F753B4">
        <w:t xml:space="preserve"> double-order.</w:t>
      </w:r>
    </w:p>
    <w:p w14:paraId="6D1F0F12" w14:textId="77777777" w:rsidR="00F753B4" w:rsidRPr="00F753B4" w:rsidRDefault="00F753B4" w:rsidP="00F753B4">
      <w:pPr>
        <w:rPr>
          <w:b/>
          <w:bCs/>
        </w:rPr>
      </w:pPr>
      <w:r w:rsidRPr="00F753B4">
        <w:rPr>
          <w:b/>
          <w:bCs/>
        </w:rPr>
        <w:t xml:space="preserve">7) Các </w:t>
      </w:r>
      <w:proofErr w:type="spellStart"/>
      <w:r w:rsidRPr="00F753B4">
        <w:rPr>
          <w:b/>
          <w:bCs/>
        </w:rPr>
        <w:t>lưu</w:t>
      </w:r>
      <w:proofErr w:type="spellEnd"/>
      <w:r w:rsidRPr="00F753B4">
        <w:rPr>
          <w:b/>
          <w:bCs/>
        </w:rPr>
        <w:t xml:space="preserve"> ý </w:t>
      </w:r>
      <w:proofErr w:type="spellStart"/>
      <w:r w:rsidRPr="00F753B4">
        <w:rPr>
          <w:b/>
          <w:bCs/>
        </w:rPr>
        <w:t>quan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trọng</w:t>
      </w:r>
      <w:proofErr w:type="spellEnd"/>
    </w:p>
    <w:p w14:paraId="5B920F43" w14:textId="77777777" w:rsidR="00F753B4" w:rsidRPr="00F753B4" w:rsidRDefault="00F753B4" w:rsidP="00F753B4">
      <w:pPr>
        <w:numPr>
          <w:ilvl w:val="0"/>
          <w:numId w:val="16"/>
        </w:numPr>
      </w:pPr>
      <w:r w:rsidRPr="00F753B4">
        <w:rPr>
          <w:b/>
          <w:bCs/>
        </w:rPr>
        <w:t xml:space="preserve">Cookie </w:t>
      </w:r>
      <w:proofErr w:type="spellStart"/>
      <w:r w:rsidRPr="00F753B4">
        <w:rPr>
          <w:b/>
          <w:bCs/>
        </w:rPr>
        <w:t>guestId</w:t>
      </w:r>
      <w:proofErr w:type="spellEnd"/>
      <w:r w:rsidRPr="00F753B4">
        <w:t xml:space="preserve">: </w:t>
      </w:r>
      <w:proofErr w:type="spellStart"/>
      <w:r w:rsidRPr="00F753B4">
        <w:t>httpOnly</w:t>
      </w:r>
      <w:proofErr w:type="spellEnd"/>
      <w:r w:rsidRPr="00F753B4">
        <w:t xml:space="preserve"> + Secure + </w:t>
      </w:r>
      <w:proofErr w:type="spellStart"/>
      <w:r w:rsidRPr="00F753B4">
        <w:t>SameSite</w:t>
      </w:r>
      <w:proofErr w:type="spellEnd"/>
      <w:r w:rsidRPr="00F753B4">
        <w:t xml:space="preserve">=Lax; </w:t>
      </w:r>
      <w:proofErr w:type="spellStart"/>
      <w:r w:rsidRPr="00F753B4">
        <w:t>gia</w:t>
      </w:r>
      <w:proofErr w:type="spellEnd"/>
      <w:r w:rsidRPr="00F753B4">
        <w:t xml:space="preserve"> </w:t>
      </w:r>
      <w:proofErr w:type="spellStart"/>
      <w:r w:rsidRPr="00F753B4">
        <w:t>hạn</w:t>
      </w:r>
      <w:proofErr w:type="spellEnd"/>
      <w:r w:rsidRPr="00F753B4">
        <w:t xml:space="preserve"> </w:t>
      </w:r>
      <w:proofErr w:type="spellStart"/>
      <w:r w:rsidRPr="00F753B4">
        <w:t>mỗi</w:t>
      </w:r>
      <w:proofErr w:type="spellEnd"/>
      <w:r w:rsidRPr="00F753B4">
        <w:t xml:space="preserve"> </w:t>
      </w:r>
      <w:proofErr w:type="spellStart"/>
      <w:r w:rsidRPr="00F753B4">
        <w:t>lần</w:t>
      </w:r>
      <w:proofErr w:type="spellEnd"/>
      <w:r w:rsidRPr="00F753B4">
        <w:t xml:space="preserve"> </w:t>
      </w:r>
      <w:proofErr w:type="spellStart"/>
      <w:r w:rsidRPr="00F753B4">
        <w:t>hoạt</w:t>
      </w:r>
      <w:proofErr w:type="spellEnd"/>
      <w:r w:rsidRPr="00F753B4">
        <w:t xml:space="preserve"> </w:t>
      </w:r>
      <w:proofErr w:type="spellStart"/>
      <w:r w:rsidRPr="00F753B4">
        <w:t>động</w:t>
      </w:r>
      <w:proofErr w:type="spellEnd"/>
      <w:r w:rsidRPr="00F753B4">
        <w:t xml:space="preserve"> (sliding expiration).</w:t>
      </w:r>
    </w:p>
    <w:p w14:paraId="0D606292" w14:textId="77777777" w:rsidR="00F753B4" w:rsidRPr="00F753B4" w:rsidRDefault="00F753B4" w:rsidP="00F753B4">
      <w:pPr>
        <w:numPr>
          <w:ilvl w:val="0"/>
          <w:numId w:val="16"/>
        </w:numPr>
      </w:pPr>
      <w:proofErr w:type="spellStart"/>
      <w:r w:rsidRPr="00F753B4">
        <w:rPr>
          <w:b/>
          <w:bCs/>
        </w:rPr>
        <w:t>LocalStorage</w:t>
      </w:r>
      <w:proofErr w:type="spellEnd"/>
      <w:r w:rsidRPr="00F753B4">
        <w:t xml:space="preserve"> (</w:t>
      </w:r>
      <w:proofErr w:type="spellStart"/>
      <w:r w:rsidRPr="00F753B4">
        <w:t>nếu</w:t>
      </w:r>
      <w:proofErr w:type="spellEnd"/>
      <w:r w:rsidRPr="00F753B4">
        <w:t xml:space="preserve"> </w:t>
      </w:r>
      <w:proofErr w:type="spellStart"/>
      <w:r w:rsidRPr="00F753B4">
        <w:t>dùng</w:t>
      </w:r>
      <w:proofErr w:type="spellEnd"/>
      <w:r w:rsidRPr="00F753B4">
        <w:t xml:space="preserve">): </w:t>
      </w:r>
      <w:proofErr w:type="spellStart"/>
      <w:r w:rsidRPr="00F753B4">
        <w:t>chỉ</w:t>
      </w:r>
      <w:proofErr w:type="spellEnd"/>
      <w:r w:rsidRPr="00F753B4">
        <w:t xml:space="preserve"> </w:t>
      </w:r>
      <w:proofErr w:type="spellStart"/>
      <w:r w:rsidRPr="00F753B4">
        <w:t>là</w:t>
      </w:r>
      <w:proofErr w:type="spellEnd"/>
      <w:r w:rsidRPr="00F753B4">
        <w:t xml:space="preserve"> cache UI; </w:t>
      </w:r>
      <w:proofErr w:type="spellStart"/>
      <w:r w:rsidRPr="00F753B4">
        <w:t>luôn</w:t>
      </w:r>
      <w:proofErr w:type="spellEnd"/>
      <w:r w:rsidRPr="00F753B4">
        <w:t xml:space="preserve"> </w:t>
      </w:r>
      <w:proofErr w:type="spellStart"/>
      <w:r w:rsidRPr="00F753B4">
        <w:t>đồng</w:t>
      </w:r>
      <w:proofErr w:type="spellEnd"/>
      <w:r w:rsidRPr="00F753B4">
        <w:t xml:space="preserve"> </w:t>
      </w:r>
      <w:proofErr w:type="spellStart"/>
      <w:r w:rsidRPr="00F753B4">
        <w:t>bộ</w:t>
      </w:r>
      <w:proofErr w:type="spellEnd"/>
      <w:r w:rsidRPr="00F753B4">
        <w:t xml:space="preserve"> </w:t>
      </w:r>
      <w:proofErr w:type="spellStart"/>
      <w:r w:rsidRPr="00F753B4">
        <w:t>từ</w:t>
      </w:r>
      <w:proofErr w:type="spellEnd"/>
      <w:r w:rsidRPr="00F753B4">
        <w:t xml:space="preserve"> server </w:t>
      </w:r>
      <w:proofErr w:type="spellStart"/>
      <w:r w:rsidRPr="00F753B4">
        <w:t>để</w:t>
      </w:r>
      <w:proofErr w:type="spellEnd"/>
      <w:r w:rsidRPr="00F753B4">
        <w:t xml:space="preserve"> </w:t>
      </w:r>
      <w:proofErr w:type="spellStart"/>
      <w:r w:rsidRPr="00F753B4">
        <w:t>tránh</w:t>
      </w:r>
      <w:proofErr w:type="spellEnd"/>
      <w:r w:rsidRPr="00F753B4">
        <w:t xml:space="preserve"> </w:t>
      </w:r>
      <w:proofErr w:type="spellStart"/>
      <w:r w:rsidRPr="00F753B4">
        <w:t>lệch</w:t>
      </w:r>
      <w:proofErr w:type="spellEnd"/>
      <w:r w:rsidRPr="00F753B4">
        <w:t>.</w:t>
      </w:r>
    </w:p>
    <w:p w14:paraId="45B23DBA" w14:textId="77777777" w:rsidR="00F753B4" w:rsidRPr="00F753B4" w:rsidRDefault="00F753B4" w:rsidP="00F753B4">
      <w:pPr>
        <w:numPr>
          <w:ilvl w:val="0"/>
          <w:numId w:val="16"/>
        </w:numPr>
      </w:pPr>
      <w:proofErr w:type="spellStart"/>
      <w:r w:rsidRPr="00F753B4">
        <w:rPr>
          <w:b/>
          <w:bCs/>
        </w:rPr>
        <w:t>Tính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giá</w:t>
      </w:r>
      <w:proofErr w:type="spellEnd"/>
      <w:r w:rsidRPr="00F753B4">
        <w:t xml:space="preserve">: </w:t>
      </w:r>
      <w:proofErr w:type="spellStart"/>
      <w:r w:rsidRPr="00F753B4">
        <w:t>tổng</w:t>
      </w:r>
      <w:proofErr w:type="spellEnd"/>
      <w:r w:rsidRPr="00F753B4">
        <w:t xml:space="preserve"> </w:t>
      </w:r>
      <w:proofErr w:type="spellStart"/>
      <w:r w:rsidRPr="00F753B4">
        <w:t>tiền</w:t>
      </w:r>
      <w:proofErr w:type="spellEnd"/>
      <w:r w:rsidRPr="00F753B4">
        <w:t xml:space="preserve">, </w:t>
      </w:r>
      <w:proofErr w:type="spellStart"/>
      <w:r w:rsidRPr="00F753B4">
        <w:t>thuế</w:t>
      </w:r>
      <w:proofErr w:type="spellEnd"/>
      <w:r w:rsidRPr="00F753B4">
        <w:t xml:space="preserve">, </w:t>
      </w:r>
      <w:proofErr w:type="spellStart"/>
      <w:r w:rsidRPr="00F753B4">
        <w:t>phí</w:t>
      </w:r>
      <w:proofErr w:type="spellEnd"/>
      <w:r w:rsidRPr="00F753B4">
        <w:t xml:space="preserve"> ship </w:t>
      </w:r>
      <w:proofErr w:type="spellStart"/>
      <w:r w:rsidRPr="00F753B4">
        <w:t>nên</w:t>
      </w:r>
      <w:proofErr w:type="spellEnd"/>
      <w:r w:rsidRPr="00F753B4">
        <w:t xml:space="preserve"> </w:t>
      </w:r>
      <w:proofErr w:type="spellStart"/>
      <w:r w:rsidRPr="00F753B4">
        <w:t>tính</w:t>
      </w:r>
      <w:proofErr w:type="spellEnd"/>
      <w:r w:rsidRPr="00F753B4">
        <w:t xml:space="preserve"> ở server </w:t>
      </w:r>
      <w:proofErr w:type="spellStart"/>
      <w:r w:rsidRPr="00F753B4">
        <w:t>mỗi</w:t>
      </w:r>
      <w:proofErr w:type="spellEnd"/>
      <w:r w:rsidRPr="00F753B4">
        <w:t xml:space="preserve"> </w:t>
      </w:r>
      <w:proofErr w:type="spellStart"/>
      <w:r w:rsidRPr="00F753B4">
        <w:t>lần</w:t>
      </w:r>
      <w:proofErr w:type="spellEnd"/>
      <w:r w:rsidRPr="00F753B4">
        <w:t xml:space="preserve"> /cart </w:t>
      </w:r>
      <w:proofErr w:type="spellStart"/>
      <w:r w:rsidRPr="00F753B4">
        <w:t>và</w:t>
      </w:r>
      <w:proofErr w:type="spellEnd"/>
      <w:r w:rsidRPr="00F753B4">
        <w:t xml:space="preserve"> </w:t>
      </w:r>
      <w:proofErr w:type="spellStart"/>
      <w:r w:rsidRPr="00F753B4">
        <w:t>khi</w:t>
      </w:r>
      <w:proofErr w:type="spellEnd"/>
      <w:r w:rsidRPr="00F753B4">
        <w:t xml:space="preserve"> apply coupon.</w:t>
      </w:r>
    </w:p>
    <w:p w14:paraId="61F6D55F" w14:textId="77777777" w:rsidR="00F753B4" w:rsidRPr="00F753B4" w:rsidRDefault="00F753B4" w:rsidP="00F753B4">
      <w:pPr>
        <w:numPr>
          <w:ilvl w:val="0"/>
          <w:numId w:val="16"/>
        </w:numPr>
      </w:pPr>
      <w:proofErr w:type="spellStart"/>
      <w:r w:rsidRPr="00F753B4">
        <w:rPr>
          <w:b/>
          <w:bCs/>
        </w:rPr>
        <w:t>Giảm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giá</w:t>
      </w:r>
      <w:proofErr w:type="spellEnd"/>
      <w:r w:rsidRPr="00F753B4">
        <w:t>: validate regex ^[A-Z0-9]{</w:t>
      </w:r>
      <w:proofErr w:type="gramStart"/>
      <w:r w:rsidRPr="00F753B4">
        <w:t>5}$</w:t>
      </w:r>
      <w:proofErr w:type="gramEnd"/>
      <w:r w:rsidRPr="00F753B4">
        <w:t xml:space="preserve">, </w:t>
      </w:r>
      <w:proofErr w:type="spellStart"/>
      <w:r w:rsidRPr="00F753B4">
        <w:t>usedCount</w:t>
      </w:r>
      <w:proofErr w:type="spellEnd"/>
      <w:r w:rsidRPr="00F753B4">
        <w:t xml:space="preserve"> &lt; </w:t>
      </w:r>
      <w:proofErr w:type="spellStart"/>
      <w:r w:rsidRPr="00F753B4">
        <w:t>maxUse</w:t>
      </w:r>
      <w:proofErr w:type="spellEnd"/>
      <w:r w:rsidRPr="00F753B4">
        <w:t xml:space="preserve"> (≤10), </w:t>
      </w:r>
      <w:proofErr w:type="spellStart"/>
      <w:r w:rsidRPr="00F753B4">
        <w:t>hiển</w:t>
      </w:r>
      <w:proofErr w:type="spellEnd"/>
      <w:r w:rsidRPr="00F753B4">
        <w:t xml:space="preserve"> </w:t>
      </w:r>
      <w:proofErr w:type="spellStart"/>
      <w:r w:rsidRPr="00F753B4">
        <w:t>thị</w:t>
      </w:r>
      <w:proofErr w:type="spellEnd"/>
      <w:r w:rsidRPr="00F753B4">
        <w:t xml:space="preserve"> </w:t>
      </w:r>
      <w:proofErr w:type="spellStart"/>
      <w:r w:rsidRPr="00F753B4">
        <w:t>lợi</w:t>
      </w:r>
      <w:proofErr w:type="spellEnd"/>
      <w:r w:rsidRPr="00F753B4">
        <w:t xml:space="preserve"> </w:t>
      </w:r>
      <w:proofErr w:type="spellStart"/>
      <w:r w:rsidRPr="00F753B4">
        <w:t>ích</w:t>
      </w:r>
      <w:proofErr w:type="spellEnd"/>
      <w:r w:rsidRPr="00F753B4">
        <w:t xml:space="preserve"> </w:t>
      </w:r>
      <w:proofErr w:type="spellStart"/>
      <w:r w:rsidRPr="00F753B4">
        <w:rPr>
          <w:b/>
          <w:bCs/>
        </w:rPr>
        <w:t>trước</w:t>
      </w:r>
      <w:proofErr w:type="spellEnd"/>
      <w:r w:rsidRPr="00F753B4">
        <w:t xml:space="preserve"> confirm.</w:t>
      </w:r>
    </w:p>
    <w:p w14:paraId="55647E51" w14:textId="77777777" w:rsidR="00F753B4" w:rsidRPr="00F753B4" w:rsidRDefault="00F753B4" w:rsidP="00F753B4">
      <w:pPr>
        <w:numPr>
          <w:ilvl w:val="0"/>
          <w:numId w:val="16"/>
        </w:numPr>
      </w:pPr>
      <w:r w:rsidRPr="00F753B4">
        <w:rPr>
          <w:b/>
          <w:bCs/>
        </w:rPr>
        <w:t>Idempotency</w:t>
      </w:r>
      <w:r w:rsidRPr="00F753B4">
        <w:t xml:space="preserve"> </w:t>
      </w:r>
      <w:proofErr w:type="spellStart"/>
      <w:r w:rsidRPr="00F753B4">
        <w:t>cho</w:t>
      </w:r>
      <w:proofErr w:type="spellEnd"/>
      <w:r w:rsidRPr="00F753B4">
        <w:t xml:space="preserve"> /checkout/confirm </w:t>
      </w:r>
      <w:proofErr w:type="spellStart"/>
      <w:r w:rsidRPr="00F753B4">
        <w:t>để</w:t>
      </w:r>
      <w:proofErr w:type="spellEnd"/>
      <w:r w:rsidRPr="00F753B4">
        <w:t xml:space="preserve"> </w:t>
      </w:r>
      <w:proofErr w:type="spellStart"/>
      <w:r w:rsidRPr="00F753B4">
        <w:t>tránh</w:t>
      </w:r>
      <w:proofErr w:type="spellEnd"/>
      <w:r w:rsidRPr="00F753B4">
        <w:t xml:space="preserve"> </w:t>
      </w:r>
      <w:proofErr w:type="spellStart"/>
      <w:r w:rsidRPr="00F753B4">
        <w:t>trùng</w:t>
      </w:r>
      <w:proofErr w:type="spellEnd"/>
      <w:r w:rsidRPr="00F753B4">
        <w:t xml:space="preserve"> </w:t>
      </w:r>
      <w:proofErr w:type="spellStart"/>
      <w:r w:rsidRPr="00F753B4">
        <w:t>đơn</w:t>
      </w:r>
      <w:proofErr w:type="spellEnd"/>
      <w:r w:rsidRPr="00F753B4">
        <w:t xml:space="preserve"> </w:t>
      </w:r>
      <w:proofErr w:type="spellStart"/>
      <w:r w:rsidRPr="00F753B4">
        <w:t>khi</w:t>
      </w:r>
      <w:proofErr w:type="spellEnd"/>
      <w:r w:rsidRPr="00F753B4">
        <w:t xml:space="preserve"> </w:t>
      </w:r>
      <w:proofErr w:type="spellStart"/>
      <w:r w:rsidRPr="00F753B4">
        <w:t>người</w:t>
      </w:r>
      <w:proofErr w:type="spellEnd"/>
      <w:r w:rsidRPr="00F753B4">
        <w:t xml:space="preserve"> </w:t>
      </w:r>
      <w:proofErr w:type="spellStart"/>
      <w:r w:rsidRPr="00F753B4">
        <w:t>dùng</w:t>
      </w:r>
      <w:proofErr w:type="spellEnd"/>
      <w:r w:rsidRPr="00F753B4">
        <w:t xml:space="preserve"> F5.</w:t>
      </w:r>
    </w:p>
    <w:p w14:paraId="0B4EDD58" w14:textId="77777777" w:rsidR="00F753B4" w:rsidRPr="00F753B4" w:rsidRDefault="00F753B4" w:rsidP="00F753B4">
      <w:pPr>
        <w:numPr>
          <w:ilvl w:val="0"/>
          <w:numId w:val="16"/>
        </w:numPr>
      </w:pPr>
      <w:r w:rsidRPr="00F753B4">
        <w:rPr>
          <w:b/>
          <w:bCs/>
        </w:rPr>
        <w:lastRenderedPageBreak/>
        <w:t>SEO/Analytics</w:t>
      </w:r>
      <w:r w:rsidRPr="00F753B4">
        <w:t xml:space="preserve">: </w:t>
      </w:r>
      <w:proofErr w:type="spellStart"/>
      <w:r w:rsidRPr="00F753B4">
        <w:t>ghi</w:t>
      </w:r>
      <w:proofErr w:type="spellEnd"/>
      <w:r w:rsidRPr="00F753B4">
        <w:t xml:space="preserve"> event </w:t>
      </w:r>
      <w:proofErr w:type="spellStart"/>
      <w:r w:rsidRPr="00F753B4">
        <w:t>khi</w:t>
      </w:r>
      <w:proofErr w:type="spellEnd"/>
      <w:r w:rsidRPr="00F753B4">
        <w:t xml:space="preserve"> </w:t>
      </w:r>
      <w:proofErr w:type="spellStart"/>
      <w:r w:rsidRPr="00F753B4">
        <w:t>thêm</w:t>
      </w:r>
      <w:proofErr w:type="spellEnd"/>
      <w:r w:rsidRPr="00F753B4">
        <w:t xml:space="preserve"> </w:t>
      </w:r>
      <w:proofErr w:type="spellStart"/>
      <w:r w:rsidRPr="00F753B4">
        <w:t>giỏ</w:t>
      </w:r>
      <w:proofErr w:type="spellEnd"/>
      <w:r w:rsidRPr="00F753B4">
        <w:t xml:space="preserve"> </w:t>
      </w:r>
      <w:proofErr w:type="spellStart"/>
      <w:r w:rsidRPr="00F753B4">
        <w:t>để</w:t>
      </w:r>
      <w:proofErr w:type="spellEnd"/>
      <w:r w:rsidRPr="00F753B4">
        <w:t xml:space="preserve"> </w:t>
      </w:r>
      <w:proofErr w:type="spellStart"/>
      <w:r w:rsidRPr="00F753B4">
        <w:t>dùng</w:t>
      </w:r>
      <w:proofErr w:type="spellEnd"/>
      <w:r w:rsidRPr="00F753B4">
        <w:t xml:space="preserve"> dashboard.</w:t>
      </w:r>
    </w:p>
    <w:p w14:paraId="6B8E2C5E" w14:textId="77777777" w:rsidR="00F753B4" w:rsidRPr="00F753B4" w:rsidRDefault="00F753B4" w:rsidP="00F753B4">
      <w:r w:rsidRPr="00F753B4">
        <w:pict w14:anchorId="20600503">
          <v:rect id="_x0000_i1031" style="width:0;height:1.5pt" o:hralign="center" o:hrstd="t" o:hr="t" fillcolor="#a0a0a0" stroked="f"/>
        </w:pict>
      </w:r>
    </w:p>
    <w:p w14:paraId="48490337" w14:textId="77777777" w:rsidR="00F753B4" w:rsidRPr="00F753B4" w:rsidRDefault="00F753B4" w:rsidP="00F753B4">
      <w:pPr>
        <w:rPr>
          <w:b/>
          <w:bCs/>
        </w:rPr>
      </w:pPr>
      <w:proofErr w:type="spellStart"/>
      <w:r w:rsidRPr="00F753B4">
        <w:rPr>
          <w:b/>
          <w:bCs/>
        </w:rPr>
        <w:t>Tóm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lại</w:t>
      </w:r>
      <w:proofErr w:type="spellEnd"/>
    </w:p>
    <w:p w14:paraId="340D3291" w14:textId="77777777" w:rsidR="00F753B4" w:rsidRPr="00F753B4" w:rsidRDefault="00F753B4" w:rsidP="00F753B4">
      <w:pPr>
        <w:numPr>
          <w:ilvl w:val="0"/>
          <w:numId w:val="17"/>
        </w:numPr>
      </w:pPr>
      <w:proofErr w:type="spellStart"/>
      <w:r w:rsidRPr="00F753B4">
        <w:rPr>
          <w:b/>
          <w:bCs/>
        </w:rPr>
        <w:t>Có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lưu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giỏ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khi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chưa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đăng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nhập</w:t>
      </w:r>
      <w:proofErr w:type="spellEnd"/>
      <w:r w:rsidRPr="00F753B4">
        <w:t xml:space="preserve">: </w:t>
      </w:r>
      <w:proofErr w:type="spellStart"/>
      <w:r w:rsidRPr="00F753B4">
        <w:t>dùng</w:t>
      </w:r>
      <w:proofErr w:type="spellEnd"/>
      <w:r w:rsidRPr="00F753B4">
        <w:t xml:space="preserve"> </w:t>
      </w:r>
      <w:proofErr w:type="spellStart"/>
      <w:r w:rsidRPr="00F753B4">
        <w:t>guestId</w:t>
      </w:r>
      <w:proofErr w:type="spellEnd"/>
      <w:r w:rsidRPr="00F753B4">
        <w:t xml:space="preserve"> cookie + </w:t>
      </w:r>
      <w:proofErr w:type="spellStart"/>
      <w:r w:rsidRPr="00F753B4">
        <w:t>lưu</w:t>
      </w:r>
      <w:proofErr w:type="spellEnd"/>
      <w:r w:rsidRPr="00F753B4">
        <w:t xml:space="preserve"> server-side.</w:t>
      </w:r>
    </w:p>
    <w:p w14:paraId="7959B97E" w14:textId="77777777" w:rsidR="00F753B4" w:rsidRPr="00F753B4" w:rsidRDefault="00F753B4" w:rsidP="00F753B4">
      <w:pPr>
        <w:numPr>
          <w:ilvl w:val="0"/>
          <w:numId w:val="17"/>
        </w:numPr>
      </w:pPr>
      <w:proofErr w:type="spellStart"/>
      <w:r w:rsidRPr="00F753B4">
        <w:rPr>
          <w:b/>
          <w:bCs/>
        </w:rPr>
        <w:t>Mở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lại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vẫn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thấy</w:t>
      </w:r>
      <w:proofErr w:type="spellEnd"/>
      <w:r w:rsidRPr="00F753B4">
        <w:rPr>
          <w:b/>
          <w:bCs/>
        </w:rPr>
        <w:t xml:space="preserve"> </w:t>
      </w:r>
      <w:proofErr w:type="spellStart"/>
      <w:r w:rsidRPr="00F753B4">
        <w:rPr>
          <w:b/>
          <w:bCs/>
        </w:rPr>
        <w:t>giỏ</w:t>
      </w:r>
      <w:proofErr w:type="spellEnd"/>
      <w:r w:rsidRPr="00F753B4">
        <w:t xml:space="preserve">: </w:t>
      </w:r>
      <w:proofErr w:type="spellStart"/>
      <w:r w:rsidRPr="00F753B4">
        <w:t>miễn</w:t>
      </w:r>
      <w:proofErr w:type="spellEnd"/>
      <w:r w:rsidRPr="00F753B4">
        <w:t xml:space="preserve"> cookie </w:t>
      </w:r>
      <w:proofErr w:type="spellStart"/>
      <w:r w:rsidRPr="00F753B4">
        <w:t>guestId</w:t>
      </w:r>
      <w:proofErr w:type="spellEnd"/>
      <w:r w:rsidRPr="00F753B4">
        <w:t xml:space="preserve"> </w:t>
      </w:r>
      <w:proofErr w:type="spellStart"/>
      <w:r w:rsidRPr="00F753B4">
        <w:t>còn</w:t>
      </w:r>
      <w:proofErr w:type="spellEnd"/>
      <w:r w:rsidRPr="00F753B4">
        <w:t xml:space="preserve"> </w:t>
      </w:r>
      <w:proofErr w:type="spellStart"/>
      <w:r w:rsidRPr="00F753B4">
        <w:t>hiệu</w:t>
      </w:r>
      <w:proofErr w:type="spellEnd"/>
      <w:r w:rsidRPr="00F753B4">
        <w:t xml:space="preserve"> </w:t>
      </w:r>
      <w:proofErr w:type="spellStart"/>
      <w:r w:rsidRPr="00F753B4">
        <w:t>lực</w:t>
      </w:r>
      <w:proofErr w:type="spellEnd"/>
      <w:r w:rsidRPr="00F753B4">
        <w:t xml:space="preserve">, </w:t>
      </w:r>
      <w:proofErr w:type="spellStart"/>
      <w:r w:rsidRPr="00F753B4">
        <w:t>gọi</w:t>
      </w:r>
      <w:proofErr w:type="spellEnd"/>
      <w:r w:rsidRPr="00F753B4">
        <w:t xml:space="preserve"> GET /cart </w:t>
      </w:r>
      <w:proofErr w:type="spellStart"/>
      <w:r w:rsidRPr="00F753B4">
        <w:t>sẽ</w:t>
      </w:r>
      <w:proofErr w:type="spellEnd"/>
      <w:r w:rsidRPr="00F753B4">
        <w:t xml:space="preserve"> </w:t>
      </w:r>
      <w:proofErr w:type="spellStart"/>
      <w:r w:rsidRPr="00F753B4">
        <w:t>trả</w:t>
      </w:r>
      <w:proofErr w:type="spellEnd"/>
      <w:r w:rsidRPr="00F753B4">
        <w:t xml:space="preserve"> </w:t>
      </w:r>
      <w:proofErr w:type="spellStart"/>
      <w:r w:rsidRPr="00F753B4">
        <w:t>đúng</w:t>
      </w:r>
      <w:proofErr w:type="spellEnd"/>
      <w:r w:rsidRPr="00F753B4">
        <w:t xml:space="preserve"> </w:t>
      </w:r>
      <w:proofErr w:type="spellStart"/>
      <w:r w:rsidRPr="00F753B4">
        <w:t>giỏ</w:t>
      </w:r>
      <w:proofErr w:type="spellEnd"/>
      <w:r w:rsidRPr="00F753B4">
        <w:t>.</w:t>
      </w:r>
    </w:p>
    <w:p w14:paraId="022E084B" w14:textId="77777777" w:rsidR="00F753B4" w:rsidRPr="00F753B4" w:rsidRDefault="00F753B4" w:rsidP="00F753B4">
      <w:pPr>
        <w:numPr>
          <w:ilvl w:val="0"/>
          <w:numId w:val="17"/>
        </w:numPr>
      </w:pPr>
      <w:r w:rsidRPr="00F753B4">
        <w:t xml:space="preserve">Khi </w:t>
      </w:r>
      <w:proofErr w:type="spellStart"/>
      <w:r w:rsidRPr="00F753B4">
        <w:t>đăng</w:t>
      </w:r>
      <w:proofErr w:type="spellEnd"/>
      <w:r w:rsidRPr="00F753B4">
        <w:t xml:space="preserve"> </w:t>
      </w:r>
      <w:proofErr w:type="spellStart"/>
      <w:r w:rsidRPr="00F753B4">
        <w:t>nhập</w:t>
      </w:r>
      <w:proofErr w:type="spellEnd"/>
      <w:r w:rsidRPr="00F753B4">
        <w:t xml:space="preserve">, </w:t>
      </w:r>
      <w:r w:rsidRPr="00F753B4">
        <w:rPr>
          <w:b/>
          <w:bCs/>
        </w:rPr>
        <w:t>merge</w:t>
      </w:r>
      <w:r w:rsidRPr="00F753B4">
        <w:t xml:space="preserve"> </w:t>
      </w:r>
      <w:proofErr w:type="spellStart"/>
      <w:r w:rsidRPr="00F753B4">
        <w:t>giỏ</w:t>
      </w:r>
      <w:proofErr w:type="spellEnd"/>
      <w:r w:rsidRPr="00F753B4">
        <w:t xml:space="preserve"> guest → user.</w:t>
      </w:r>
    </w:p>
    <w:p w14:paraId="3B00DFEA" w14:textId="77777777" w:rsidR="00F753B4" w:rsidRPr="00F753B4" w:rsidRDefault="00F753B4" w:rsidP="00F753B4">
      <w:pPr>
        <w:numPr>
          <w:ilvl w:val="0"/>
          <w:numId w:val="17"/>
        </w:numPr>
      </w:pPr>
      <w:proofErr w:type="spellStart"/>
      <w:r w:rsidRPr="00F753B4">
        <w:t>Tất</w:t>
      </w:r>
      <w:proofErr w:type="spellEnd"/>
      <w:r w:rsidRPr="00F753B4">
        <w:t xml:space="preserve"> </w:t>
      </w:r>
      <w:proofErr w:type="spellStart"/>
      <w:r w:rsidRPr="00F753B4">
        <w:t>cả</w:t>
      </w:r>
      <w:proofErr w:type="spellEnd"/>
      <w:r w:rsidRPr="00F753B4">
        <w:t xml:space="preserve"> </w:t>
      </w:r>
      <w:proofErr w:type="spellStart"/>
      <w:r w:rsidRPr="00F753B4">
        <w:t>cập</w:t>
      </w:r>
      <w:proofErr w:type="spellEnd"/>
      <w:r w:rsidRPr="00F753B4">
        <w:t xml:space="preserve"> </w:t>
      </w:r>
      <w:proofErr w:type="spellStart"/>
      <w:r w:rsidRPr="00F753B4">
        <w:t>nhật</w:t>
      </w:r>
      <w:proofErr w:type="spellEnd"/>
      <w:r w:rsidRPr="00F753B4">
        <w:t xml:space="preserve"> cart </w:t>
      </w:r>
      <w:proofErr w:type="spellStart"/>
      <w:r w:rsidRPr="00F753B4">
        <w:t>phải</w:t>
      </w:r>
      <w:proofErr w:type="spellEnd"/>
      <w:r w:rsidRPr="00F753B4">
        <w:t xml:space="preserve"> </w:t>
      </w:r>
      <w:proofErr w:type="spellStart"/>
      <w:r w:rsidRPr="00F753B4">
        <w:rPr>
          <w:b/>
          <w:bCs/>
        </w:rPr>
        <w:t>realtime</w:t>
      </w:r>
      <w:proofErr w:type="spellEnd"/>
      <w:r w:rsidRPr="00F753B4">
        <w:t xml:space="preserve"> (Socket.IO) </w:t>
      </w:r>
      <w:proofErr w:type="spellStart"/>
      <w:r w:rsidRPr="00F753B4">
        <w:t>để</w:t>
      </w:r>
      <w:proofErr w:type="spellEnd"/>
      <w:r w:rsidRPr="00F753B4">
        <w:t xml:space="preserve"> </w:t>
      </w:r>
      <w:proofErr w:type="spellStart"/>
      <w:r w:rsidRPr="00F753B4">
        <w:t>đáp</w:t>
      </w:r>
      <w:proofErr w:type="spellEnd"/>
      <w:r w:rsidRPr="00F753B4">
        <w:t xml:space="preserve"> </w:t>
      </w:r>
      <w:proofErr w:type="spellStart"/>
      <w:r w:rsidRPr="00F753B4">
        <w:t>ứng</w:t>
      </w:r>
      <w:proofErr w:type="spellEnd"/>
      <w:r w:rsidRPr="00F753B4">
        <w:t xml:space="preserve"> </w:t>
      </w:r>
      <w:proofErr w:type="spellStart"/>
      <w:r w:rsidRPr="00F753B4">
        <w:t>tiêu</w:t>
      </w:r>
      <w:proofErr w:type="spellEnd"/>
      <w:r w:rsidRPr="00F753B4">
        <w:t xml:space="preserve"> </w:t>
      </w:r>
      <w:proofErr w:type="spellStart"/>
      <w:r w:rsidRPr="00F753B4">
        <w:t>chí</w:t>
      </w:r>
      <w:proofErr w:type="spellEnd"/>
      <w:r w:rsidRPr="00F753B4">
        <w:t xml:space="preserve"> “</w:t>
      </w:r>
      <w:proofErr w:type="spellStart"/>
      <w:r w:rsidRPr="00F753B4">
        <w:t>không</w:t>
      </w:r>
      <w:proofErr w:type="spellEnd"/>
      <w:r w:rsidRPr="00F753B4">
        <w:t xml:space="preserve"> reload”.</w:t>
      </w:r>
    </w:p>
    <w:p w14:paraId="3BCEFFA8" w14:textId="77777777" w:rsidR="00F753B4" w:rsidRDefault="00F753B4"/>
    <w:p w14:paraId="584F0619" w14:textId="77777777" w:rsidR="00AB4D61" w:rsidRDefault="00000000">
      <w:proofErr w:type="gramStart"/>
      <w:r>
        <w:t>orders: {</w:t>
      </w:r>
      <w:proofErr w:type="gramEnd"/>
    </w:p>
    <w:p w14:paraId="6AA9DD53" w14:textId="77777777" w:rsidR="00AB4D61" w:rsidRDefault="00000000">
      <w:r>
        <w:t xml:space="preserve">  _id, code, userId|null, guestEmail,</w:t>
      </w:r>
    </w:p>
    <w:p w14:paraId="119C96BE" w14:textId="77777777" w:rsidR="00AB4D61" w:rsidRDefault="00000000">
      <w:r>
        <w:t xml:space="preserve">  items:[{ variantId, qty, unitPrice }],</w:t>
      </w:r>
    </w:p>
    <w:p w14:paraId="3F4FA57B" w14:textId="77777777" w:rsidR="00AB4D61" w:rsidRDefault="00000000">
      <w:r>
        <w:t xml:space="preserve">  subtotal, discount, loyaltyUsed, total,</w:t>
      </w:r>
    </w:p>
    <w:p w14:paraId="6D8C2AD6" w14:textId="77777777" w:rsidR="00AB4D61" w:rsidRDefault="00000000">
      <w:r>
        <w:t xml:space="preserve">  status:'pending'|'confirmed'|'shipping'|'delivered',</w:t>
      </w:r>
    </w:p>
    <w:p w14:paraId="355434B3" w14:textId="77777777" w:rsidR="00AB4D61" w:rsidRDefault="00000000">
      <w:r>
        <w:t xml:space="preserve">  history:[{status, at}], createdAt</w:t>
      </w:r>
    </w:p>
    <w:p w14:paraId="7A7692A9" w14:textId="77777777" w:rsidR="00AB4D61" w:rsidRDefault="00000000">
      <w:r>
        <w:t>}</w:t>
      </w:r>
    </w:p>
    <w:p w14:paraId="31E56338" w14:textId="77777777" w:rsidR="00AB4D61" w:rsidRDefault="00000000">
      <w:r>
        <w:t>coupons: { _id, code(5), valueType:'percent'|'amount', value, usedCount, maxUse(&lt;=10) }</w:t>
      </w:r>
    </w:p>
    <w:p w14:paraId="481C1EB4" w14:textId="77777777" w:rsidR="00AB4D61" w:rsidRDefault="00000000">
      <w:r>
        <w:t>product_reviews: { _id, productId, userId|null, guestName, content, createdAt }</w:t>
      </w:r>
    </w:p>
    <w:p w14:paraId="79D2C48A" w14:textId="77777777" w:rsidR="00AB4D61" w:rsidRDefault="00000000">
      <w:r>
        <w:t>product_ratings: { _id, productId, userId, stars(1..5), createdAt }</w:t>
      </w:r>
    </w:p>
    <w:p w14:paraId="25CAEA94" w14:textId="77777777" w:rsidR="00AB4D61" w:rsidRDefault="00000000">
      <w:r>
        <w:t>analytics_events: { _id, type, payload, createdAt }</w:t>
      </w:r>
    </w:p>
    <w:p w14:paraId="749600C3" w14:textId="77777777" w:rsidR="00AB4D61" w:rsidRDefault="00AB4D61"/>
    <w:p w14:paraId="39A8203E" w14:textId="77777777" w:rsidR="00AB4D61" w:rsidRDefault="00000000">
      <w:pPr>
        <w:pStyle w:val="Heading1"/>
      </w:pPr>
      <w:r>
        <w:t>5) Indexes &amp; Query tối ưu</w:t>
      </w:r>
    </w:p>
    <w:p w14:paraId="01E9B77B" w14:textId="77777777" w:rsidR="00AB4D61" w:rsidRDefault="00000000">
      <w:r>
        <w:t>- products: text index {name, longDesc} (default_language:'none'); {categoryId:1, brandId:1, createdAt:-1}</w:t>
      </w:r>
    </w:p>
    <w:p w14:paraId="7E308BB3" w14:textId="77777777" w:rsidR="00AB4D61" w:rsidRDefault="00000000">
      <w:r>
        <w:t>- product_variants: {productId:1}, {sku:1}</w:t>
      </w:r>
    </w:p>
    <w:p w14:paraId="276C3DB4" w14:textId="77777777" w:rsidR="00AB4D61" w:rsidRDefault="00000000">
      <w:r>
        <w:t>- orders: {userId:1, createdAt:-1}, {code:1}</w:t>
      </w:r>
    </w:p>
    <w:p w14:paraId="7E87ED8A" w14:textId="77777777" w:rsidR="00AB4D61" w:rsidRDefault="00000000">
      <w:r>
        <w:t>- coupons: {code:1} unique</w:t>
      </w:r>
    </w:p>
    <w:p w14:paraId="3FB0CE74" w14:textId="77777777" w:rsidR="00AB4D61" w:rsidRDefault="00000000">
      <w:r>
        <w:lastRenderedPageBreak/>
        <w:t>- product_ratings: unique compound {productId:1, userId:1}</w:t>
      </w:r>
    </w:p>
    <w:p w14:paraId="7CED13C6" w14:textId="77777777" w:rsidR="00AB4D61" w:rsidRDefault="00AB4D61"/>
    <w:p w14:paraId="2E1C98C1" w14:textId="77777777" w:rsidR="00AB4D61" w:rsidRDefault="00000000">
      <w:pPr>
        <w:pStyle w:val="Heading1"/>
      </w:pPr>
      <w:r>
        <w:t>6) Thiết kế API (REST, JSON)</w:t>
      </w:r>
    </w:p>
    <w:p w14:paraId="1A1CE77A" w14:textId="77777777" w:rsidR="00AB4D61" w:rsidRDefault="00000000">
      <w:r>
        <w:t>Auth:</w:t>
      </w:r>
    </w:p>
    <w:p w14:paraId="61E8F21C" w14:textId="77777777" w:rsidR="00AB4D61" w:rsidRDefault="00000000">
      <w:r>
        <w:t>- POST /auth/register</w:t>
      </w:r>
    </w:p>
    <w:p w14:paraId="409CFE41" w14:textId="77777777" w:rsidR="00AB4D61" w:rsidRDefault="00000000">
      <w:r>
        <w:t>- POST /auth/login</w:t>
      </w:r>
    </w:p>
    <w:p w14:paraId="61D2D489" w14:textId="77777777" w:rsidR="00AB4D61" w:rsidRDefault="00000000">
      <w:r>
        <w:t>- GET /auth/profile</w:t>
      </w:r>
    </w:p>
    <w:p w14:paraId="70306C33" w14:textId="77777777" w:rsidR="00AB4D61" w:rsidRDefault="00000000">
      <w:r>
        <w:t>- POST /auth/password/recover</w:t>
      </w:r>
    </w:p>
    <w:p w14:paraId="0CB3D7F7" w14:textId="77777777" w:rsidR="00AB4D61" w:rsidRDefault="00AB4D61"/>
    <w:p w14:paraId="6A70E6E2" w14:textId="77777777" w:rsidR="00AB4D61" w:rsidRDefault="00000000">
      <w:r>
        <w:t>Catalog:</w:t>
      </w:r>
    </w:p>
    <w:p w14:paraId="0856693C" w14:textId="77777777" w:rsidR="00AB4D61" w:rsidRDefault="00000000">
      <w:r>
        <w:t>- GET /products?q=&amp;brandId=&amp;categoryId=&amp;priceGte=&amp;priceLte=&amp;ratingGte=&amp;sort=name_asc|name_desc|price_asc|price_desc&amp;page=&amp;limit=</w:t>
      </w:r>
    </w:p>
    <w:p w14:paraId="760FE34F" w14:textId="77777777" w:rsidR="00AB4D61" w:rsidRDefault="00000000">
      <w:r>
        <w:t>- GET /products/:slug  # trả product, variants, images, mô tả (&gt;=5 dòng)</w:t>
      </w:r>
    </w:p>
    <w:p w14:paraId="5A903699" w14:textId="77777777" w:rsidR="00AB4D61" w:rsidRDefault="00AB4D61"/>
    <w:p w14:paraId="698B70CF" w14:textId="77777777" w:rsidR="00AB4D61" w:rsidRDefault="00000000">
      <w:r>
        <w:t>Cart (realtime cập nhật UI):</w:t>
      </w:r>
    </w:p>
    <w:p w14:paraId="25739E40" w14:textId="77777777" w:rsidR="00AB4D61" w:rsidRDefault="00000000">
      <w:r>
        <w:t>- GET /cart    - theo user hoặc guestId cookie</w:t>
      </w:r>
    </w:p>
    <w:p w14:paraId="5F8ACA0D" w14:textId="77777777" w:rsidR="00AB4D61" w:rsidRDefault="00000000">
      <w:r>
        <w:t>- POST /cart/items</w:t>
      </w:r>
    </w:p>
    <w:p w14:paraId="6A763587" w14:textId="77777777" w:rsidR="00AB4D61" w:rsidRDefault="00000000">
      <w:r>
        <w:t>- PATCH /cart/items/:id</w:t>
      </w:r>
    </w:p>
    <w:p w14:paraId="53F06FF5" w14:textId="77777777" w:rsidR="00AB4D61" w:rsidRDefault="00000000">
      <w:r>
        <w:t>- DELETE /cart/items/:id</w:t>
      </w:r>
    </w:p>
    <w:p w14:paraId="4A03E3C5" w14:textId="77777777" w:rsidR="00AB4D61" w:rsidRDefault="00AB4D61"/>
    <w:p w14:paraId="1245C746" w14:textId="77777777" w:rsidR="00AB4D61" w:rsidRDefault="00000000">
      <w:r>
        <w:t>Checkout/Order:</w:t>
      </w:r>
    </w:p>
    <w:p w14:paraId="19FA7F94" w14:textId="77777777" w:rsidR="00AB4D61" w:rsidRDefault="00000000">
      <w:r>
        <w:t>- POST /checkout/apply-coupon   # trả hiệu lực + giá sau giảm (trước khi confirm)</w:t>
      </w:r>
    </w:p>
    <w:p w14:paraId="39FD1E9E" w14:textId="77777777" w:rsidR="00AB4D61" w:rsidRDefault="00000000">
      <w:r>
        <w:t>- POST /checkout/confirm        # tạo đơn, trừ kho, email, điểm thưởng</w:t>
      </w:r>
    </w:p>
    <w:p w14:paraId="3E8C62AC" w14:textId="77777777" w:rsidR="00AB4D61" w:rsidRDefault="00000000">
      <w:r>
        <w:t>- GET /orders/mine</w:t>
      </w:r>
    </w:p>
    <w:p w14:paraId="2AB24112" w14:textId="77777777" w:rsidR="00AB4D61" w:rsidRDefault="00000000">
      <w:r>
        <w:t>- GET /orders/:code             # kèm history</w:t>
      </w:r>
    </w:p>
    <w:p w14:paraId="13770830" w14:textId="77777777" w:rsidR="00AB4D61" w:rsidRDefault="00AB4D61"/>
    <w:p w14:paraId="5881D933" w14:textId="77777777" w:rsidR="00AB4D61" w:rsidRDefault="00000000">
      <w:r>
        <w:lastRenderedPageBreak/>
        <w:t>Review &amp; Rating (realtime):</w:t>
      </w:r>
    </w:p>
    <w:p w14:paraId="08766979" w14:textId="77777777" w:rsidR="00AB4D61" w:rsidRDefault="00000000">
      <w:r>
        <w:t>- POST /reviews     # cho phép guest</w:t>
      </w:r>
    </w:p>
    <w:p w14:paraId="41B908AB" w14:textId="77777777" w:rsidR="00AB4D61" w:rsidRDefault="00000000">
      <w:r>
        <w:t>- POST /ratings     # yêu cầu login</w:t>
      </w:r>
    </w:p>
    <w:p w14:paraId="728E6D6C" w14:textId="77777777" w:rsidR="00AB4D61" w:rsidRDefault="00AB4D61"/>
    <w:p w14:paraId="5D08B840" w14:textId="77777777" w:rsidR="00AB4D61" w:rsidRDefault="00000000">
      <w:r>
        <w:t>Admin:</w:t>
      </w:r>
    </w:p>
    <w:p w14:paraId="32915E5F" w14:textId="77777777" w:rsidR="00AB4D61" w:rsidRDefault="00000000">
      <w:r>
        <w:t>- Products: CRUD + biến thể + ảnh + tồn kho</w:t>
      </w:r>
    </w:p>
    <w:p w14:paraId="0DDE244D" w14:textId="77777777" w:rsidR="00AB4D61" w:rsidRDefault="00000000">
      <w:r>
        <w:t>- Users: danh sách, ban/unban</w:t>
      </w:r>
    </w:p>
    <w:p w14:paraId="1E2363E2" w14:textId="77777777" w:rsidR="00AB4D61" w:rsidRDefault="00000000">
      <w:r>
        <w:t>- Orders: list 20/trang (mới nhất trước), cập nhật trạng thái</w:t>
      </w:r>
    </w:p>
    <w:p w14:paraId="4EBB9AA2" w14:textId="77777777" w:rsidR="00AB4D61" w:rsidRDefault="00000000">
      <w:r>
        <w:t>- Coupons: list + tạo mới (5 ký tự, tối đa 10 lần dùng)</w:t>
      </w:r>
    </w:p>
    <w:p w14:paraId="0E282846" w14:textId="77777777" w:rsidR="00AB4D61" w:rsidRDefault="00000000">
      <w:r>
        <w:t>- Dashboard: KPIs + biểu đồ theo khoảng thời gian</w:t>
      </w:r>
    </w:p>
    <w:p w14:paraId="359DBCBA" w14:textId="77777777" w:rsidR="00AB4D61" w:rsidRDefault="00AB4D61"/>
    <w:p w14:paraId="7F5E075B" w14:textId="77777777" w:rsidR="00AB4D61" w:rsidRDefault="00000000">
      <w:pPr>
        <w:pStyle w:val="Heading1"/>
      </w:pPr>
      <w:r>
        <w:t>7) Luồng Checkout (MongoDB Transaction)</w:t>
      </w:r>
    </w:p>
    <w:p w14:paraId="554D1B74" w14:textId="77777777" w:rsidR="00AB4D61" w:rsidRDefault="00000000">
      <w:r>
        <w:t>1) Bật MongoDB Replica Set (kể cả 1 node dev).</w:t>
      </w:r>
    </w:p>
    <w:p w14:paraId="0A23127A" w14:textId="77777777" w:rsidR="00AB4D61" w:rsidRDefault="00000000">
      <w:r>
        <w:t>2) Bắt đầu session + transaction.</w:t>
      </w:r>
    </w:p>
    <w:p w14:paraId="7E8883EB" w14:textId="77777777" w:rsidR="00AB4D61" w:rsidRDefault="00000000">
      <w:r>
        <w:t>3) Validate coupon: regex ^[A-Z0-9]{5}$, usedCount &lt; maxUse (&lt;=10); nếu hợp lệ -&gt; $inc usedCount.</w:t>
      </w:r>
    </w:p>
    <w:p w14:paraId="5639D803" w14:textId="77777777" w:rsidR="00AB4D61" w:rsidRDefault="00000000">
      <w:r>
        <w:t>4) Trừ tồn từng biến thể: findOneAndUpdate({_id: vId, stock: {$gte: qty}}, {$inc: {stock: -qty}}, {session}). Nếu fail -&gt; abort.</w:t>
      </w:r>
    </w:p>
    <w:p w14:paraId="0420DEDC" w14:textId="77777777" w:rsidR="00AB4D61" w:rsidRDefault="00000000">
      <w:r>
        <w:t>5) Tính tiền: subtotal -&gt; áp coupon -&gt; trừ loyaltyUsed (nếu dùng) -&gt; total.</w:t>
      </w:r>
    </w:p>
    <w:p w14:paraId="7C124362" w14:textId="77777777" w:rsidR="00AB4D61" w:rsidRDefault="00000000">
      <w:r>
        <w:t>6) Tạo orders + push history {status:'pending', at:now}.</w:t>
      </w:r>
    </w:p>
    <w:p w14:paraId="63AFFFE9" w14:textId="77777777" w:rsidR="00AB4D61" w:rsidRDefault="00000000">
      <w:r>
        <w:t>7) Nếu user: cộng loyaltyEarned = round(total * 0.1) vào users.loyaltyPoints.</w:t>
      </w:r>
    </w:p>
    <w:p w14:paraId="71F96A7A" w14:textId="77777777" w:rsidR="00AB4D61" w:rsidRDefault="00000000">
      <w:r>
        <w:t>8) Commit; đẩy sự kiện realtime (Socket.IO) + enqueue email xác nhận.</w:t>
      </w:r>
    </w:p>
    <w:p w14:paraId="0876CC8D" w14:textId="77777777" w:rsidR="00AB4D61" w:rsidRDefault="00000000">
      <w:r>
        <w:t>9) Idempotency: lưu Idempotency-Key để tránh tạo đơn trùng khi refresh.</w:t>
      </w:r>
    </w:p>
    <w:p w14:paraId="5091E502" w14:textId="77777777" w:rsidR="00AB4D61" w:rsidRDefault="00AB4D61"/>
    <w:p w14:paraId="080B68E1" w14:textId="77777777" w:rsidR="00AB4D61" w:rsidRDefault="00000000">
      <w:pPr>
        <w:pStyle w:val="Heading1"/>
      </w:pPr>
      <w:r>
        <w:t>8) Quy tắc nghiệp vụ (để đạt điểm tối đa)</w:t>
      </w:r>
    </w:p>
    <w:p w14:paraId="38C32979" w14:textId="77777777" w:rsidR="00AB4D61" w:rsidRDefault="00000000">
      <w:r>
        <w:t>- Guest checkout: không cần đăng nhập; sau khi mua tạo account bằng email nếu chưa tồn tại.</w:t>
      </w:r>
    </w:p>
    <w:p w14:paraId="321AE777" w14:textId="77777777" w:rsidR="00AB4D61" w:rsidRDefault="00000000">
      <w:r>
        <w:lastRenderedPageBreak/>
        <w:t>- Coupon: 5 ký tự chữ-số, không hết hạn, maxUse &lt;= 10; hiển thị mức giảm **trước** confirm.</w:t>
      </w:r>
    </w:p>
    <w:p w14:paraId="4D2E9845" w14:textId="77777777" w:rsidR="00AB4D61" w:rsidRDefault="00000000">
      <w:r>
        <w:t>- Loyalty: tích 10% giá trị đơn (sau giảm), dùng ngay đơn kế tiếp.</w:t>
      </w:r>
    </w:p>
    <w:p w14:paraId="0F947951" w14:textId="77777777" w:rsidR="00AB4D61" w:rsidRDefault="00000000">
      <w:r>
        <w:t>- Rating: bắt buộc đăng nhập; Review: cho phép guest.</w:t>
      </w:r>
    </w:p>
    <w:p w14:paraId="4DFEE1A1" w14:textId="77777777" w:rsidR="00AB4D61" w:rsidRDefault="00000000">
      <w:r>
        <w:t>- Order history: lưu và hiển thị timeline mới nhất trước.</w:t>
      </w:r>
    </w:p>
    <w:p w14:paraId="4622C916" w14:textId="77777777" w:rsidR="00AB4D61" w:rsidRDefault="00000000">
      <w:r>
        <w:t>- Pagination: backend trả totalPages; frontend **luôn render** phân trang kể cả totalPages=1.</w:t>
      </w:r>
    </w:p>
    <w:p w14:paraId="3F89248A" w14:textId="77777777" w:rsidR="00AB4D61" w:rsidRDefault="00000000">
      <w:r>
        <w:t>- Sắp xếp: name A→Z, Z→A; price ↑, ↓ (tối thiểu 4).</w:t>
      </w:r>
    </w:p>
    <w:p w14:paraId="0B4B89EB" w14:textId="77777777" w:rsidR="00AB4D61" w:rsidRDefault="00AB4D61"/>
    <w:p w14:paraId="6BF6B04B" w14:textId="77777777" w:rsidR="00AB4D61" w:rsidRDefault="00000000">
      <w:pPr>
        <w:pStyle w:val="Heading1"/>
      </w:pPr>
      <w:r>
        <w:t>9) Frontend Storefront (React + Material UI, JavaScript)</w:t>
      </w:r>
    </w:p>
    <w:p w14:paraId="71D628BA" w14:textId="77777777" w:rsidR="00AB4D61" w:rsidRDefault="00000000">
      <w:r>
        <w:t>- Dựng bằng Vite: `npm create vite@latest web -- --template react` (JS).</w:t>
      </w:r>
    </w:p>
    <w:p w14:paraId="3FE54E99" w14:textId="77777777" w:rsidR="00AB4D61" w:rsidRDefault="00000000">
      <w:r>
        <w:t>- Thư viện: @mui/material, @mui/icons-material, @tanstack/react-query, react-router-dom, react-hook-form, axios, socket.io-client.</w:t>
      </w:r>
    </w:p>
    <w:p w14:paraId="5B051421" w14:textId="77777777" w:rsidR="00AB4D61" w:rsidRDefault="00000000">
      <w:r>
        <w:t>- Trang chính: Landing (New/Best Sellers).</w:t>
      </w:r>
    </w:p>
    <w:p w14:paraId="6CE219F1" w14:textId="77777777" w:rsidR="00AB4D61" w:rsidRDefault="00000000">
      <w:r>
        <w:t>- Catalog: Grid + Card; Filters (Checkbox brand, Slider price, Rating); Sort (Select); Pagination (Pagination component) — luôn hiển thị.</w:t>
      </w:r>
    </w:p>
    <w:p w14:paraId="390A183B" w14:textId="77777777" w:rsidR="00AB4D61" w:rsidRDefault="00000000">
      <w:r>
        <w:t>- Product Detail: ImageList (&gt;=3 ảnh), ToggleButtonGroup chọn biến thể, mô tả &gt;=5 dòng, Review &amp; Rating realtime.</w:t>
      </w:r>
    </w:p>
    <w:p w14:paraId="535055A4" w14:textId="77777777" w:rsidR="00AB4D61" w:rsidRDefault="00000000">
      <w:r>
        <w:t>- Cart: Drawer + Badge; đồng bộ tổng giá tức thì.</w:t>
      </w:r>
    </w:p>
    <w:p w14:paraId="4BF255FC" w14:textId="77777777" w:rsidR="00AB4D61" w:rsidRDefault="00000000">
      <w:r>
        <w:t>- Checkout: Stepper (địa chỉ → mã giảm → xác nhận), hiển thị “Bạn tiết kiệm …đ”.</w:t>
      </w:r>
    </w:p>
    <w:p w14:paraId="2AD9837C" w14:textId="77777777" w:rsidR="00AB4D61" w:rsidRDefault="00000000">
      <w:r>
        <w:t>- State server: React Query (query + mutation, cache, optimistic update).</w:t>
      </w:r>
    </w:p>
    <w:p w14:paraId="7595E4D7" w14:textId="77777777" w:rsidR="00AB4D61" w:rsidRDefault="00AB4D61"/>
    <w:p w14:paraId="1279002C" w14:textId="77777777" w:rsidR="00AB4D61" w:rsidRDefault="00000000">
      <w:pPr>
        <w:pStyle w:val="Heading1"/>
      </w:pPr>
      <w:r>
        <w:t>10) Frontend Admin (React + Ant Design, JavaScript)</w:t>
      </w:r>
    </w:p>
    <w:p w14:paraId="47085966" w14:textId="77777777" w:rsidR="00AB4D61" w:rsidRDefault="00000000">
      <w:r>
        <w:t>- Dựng bằng Vite: `npm create vite@latest admin -- --template react` (JS).</w:t>
      </w:r>
    </w:p>
    <w:p w14:paraId="265A677C" w14:textId="77777777" w:rsidR="00AB4D61" w:rsidRDefault="00000000">
      <w:r>
        <w:t>- Thư viện: antd, @tanstack/react-query, react-router-dom, recharts, axios.</w:t>
      </w:r>
    </w:p>
    <w:p w14:paraId="7540DA2F" w14:textId="77777777" w:rsidR="00AB4D61" w:rsidRDefault="00000000">
      <w:r>
        <w:t>- Dashboard: DateRange + Card KPIs + Table top sản phẩm + biểu đồ.</w:t>
      </w:r>
    </w:p>
    <w:p w14:paraId="53FF2A9E" w14:textId="77777777" w:rsidR="00AB4D61" w:rsidRDefault="00000000">
      <w:r>
        <w:t>- Orders: Table 20/trang, sort “mới nhất trước”, filter theo preset thời gian; trang chi tiết cập nhật trạng thái -&gt; ghi history.</w:t>
      </w:r>
    </w:p>
    <w:p w14:paraId="7F12DED0" w14:textId="77777777" w:rsidR="00AB4D61" w:rsidRDefault="00000000">
      <w:r>
        <w:lastRenderedPageBreak/>
        <w:t>- Products: Form + Upload ảnh, Table biến thể (editable) + tồn kho.</w:t>
      </w:r>
    </w:p>
    <w:p w14:paraId="11FAD597" w14:textId="77777777" w:rsidR="00AB4D61" w:rsidRDefault="00000000">
      <w:r>
        <w:t>- Coupons: Form tạo mã 5 ký tự, Table xem used/max + đơn đã dùng.</w:t>
      </w:r>
    </w:p>
    <w:p w14:paraId="5EE0B76D" w14:textId="77777777" w:rsidR="00AB4D61" w:rsidRDefault="00000000">
      <w:r>
        <w:t>- Users: Table + ban/unban.</w:t>
      </w:r>
    </w:p>
    <w:p w14:paraId="6DE9CBED" w14:textId="77777777" w:rsidR="00AB4D61" w:rsidRDefault="00AB4D61"/>
    <w:p w14:paraId="3D41428D" w14:textId="77777777" w:rsidR="00AB4D61" w:rsidRDefault="00000000">
      <w:pPr>
        <w:pStyle w:val="Heading1"/>
      </w:pPr>
      <w:r>
        <w:t>11) Backend (Express hoặc NestJS, JavaScript)</w:t>
      </w:r>
    </w:p>
    <w:p w14:paraId="0BA2F404" w14:textId="77777777" w:rsidR="00AB4D61" w:rsidRDefault="00000000">
      <w:r>
        <w:t>- Lựa chọn 1 (Express): express + mongoose + jsonwebtoken + joi/celebrate (validate) + socket.io + nodemailer + ioredis.</w:t>
      </w:r>
    </w:p>
    <w:p w14:paraId="0577FA4C" w14:textId="77777777" w:rsidR="00AB4D61" w:rsidRDefault="00000000">
      <w:r>
        <w:t>- Lựa chọn 2 (NestJS JS): nest new --language js; @nestjs/mongoose, @nestjs/jwt, class-validator, socket.io, @nestjs/axios.</w:t>
      </w:r>
    </w:p>
    <w:p w14:paraId="66C9FBF7" w14:textId="77777777" w:rsidR="00AB4D61" w:rsidRDefault="00000000">
      <w:r>
        <w:t>- Auth: JWT ngắn hạn + refresh; lưu refresh token (whitelist) theo user.</w:t>
      </w:r>
    </w:p>
    <w:p w14:paraId="6DD42212" w14:textId="77777777" w:rsidR="00AB4D61" w:rsidRDefault="00000000">
      <w:r>
        <w:t>- Bảo mật: rate limit, CORS, helmet, sanitize.</w:t>
      </w:r>
    </w:p>
    <w:p w14:paraId="7E2C0997" w14:textId="77777777" w:rsidR="00AB4D61" w:rsidRPr="00F753B4" w:rsidRDefault="00000000">
      <w:pPr>
        <w:rPr>
          <w:lang w:val="sv-SE"/>
        </w:rPr>
      </w:pPr>
      <w:r w:rsidRPr="00F753B4">
        <w:rPr>
          <w:lang w:val="sv-SE"/>
        </w:rPr>
        <w:t>- Logging: morgan hoặc pino; error handler chuẩn JSON.</w:t>
      </w:r>
    </w:p>
    <w:p w14:paraId="7A78EC33" w14:textId="77777777" w:rsidR="00AB4D61" w:rsidRDefault="00000000">
      <w:r>
        <w:t xml:space="preserve">- Realtime: Namespace `reviews`, `ratings`, `cart`; events: </w:t>
      </w:r>
      <w:proofErr w:type="gramStart"/>
      <w:r>
        <w:t>review.created</w:t>
      </w:r>
      <w:proofErr w:type="gramEnd"/>
      <w:r>
        <w:t xml:space="preserve">, </w:t>
      </w:r>
      <w:proofErr w:type="gramStart"/>
      <w:r>
        <w:t>rating.created</w:t>
      </w:r>
      <w:proofErr w:type="gramEnd"/>
      <w:r>
        <w:t xml:space="preserve">, </w:t>
      </w:r>
      <w:proofErr w:type="gramStart"/>
      <w:r>
        <w:t>cart.updated</w:t>
      </w:r>
      <w:proofErr w:type="gramEnd"/>
      <w:r>
        <w:t>.</w:t>
      </w:r>
    </w:p>
    <w:p w14:paraId="0C0A5498" w14:textId="77777777" w:rsidR="00AB4D61" w:rsidRDefault="00000000">
      <w:r>
        <w:t>- Upload: lưu local (dev) hoặc S3-compatible (prod).</w:t>
      </w:r>
    </w:p>
    <w:p w14:paraId="035C0CA3" w14:textId="77777777" w:rsidR="00AB4D61" w:rsidRDefault="00AB4D61"/>
    <w:p w14:paraId="7D5D6C47" w14:textId="77777777" w:rsidR="00AB4D61" w:rsidRDefault="00000000">
      <w:pPr>
        <w:pStyle w:val="Heading1"/>
      </w:pPr>
      <w:r>
        <w:t>12) Docker Compose (dev &amp; demo)</w:t>
      </w:r>
    </w:p>
    <w:p w14:paraId="040FE04D" w14:textId="77777777" w:rsidR="00AB4D61" w:rsidRDefault="00000000">
      <w:r>
        <w:t>version: "3.9"</w:t>
      </w:r>
    </w:p>
    <w:p w14:paraId="701C8ADD" w14:textId="77777777" w:rsidR="00AB4D61" w:rsidRDefault="00000000">
      <w:r>
        <w:t>services:</w:t>
      </w:r>
    </w:p>
    <w:p w14:paraId="12083686" w14:textId="77777777" w:rsidR="00AB4D61" w:rsidRDefault="00000000">
      <w:r>
        <w:t xml:space="preserve">  mongo:</w:t>
      </w:r>
    </w:p>
    <w:p w14:paraId="60207E6E" w14:textId="77777777" w:rsidR="00AB4D61" w:rsidRDefault="00000000">
      <w:r>
        <w:t xml:space="preserve">    image: bitnami/mongodb:7.0</w:t>
      </w:r>
    </w:p>
    <w:p w14:paraId="599F344D" w14:textId="77777777" w:rsidR="00AB4D61" w:rsidRDefault="00000000">
      <w:r>
        <w:t xml:space="preserve">    environment:</w:t>
      </w:r>
    </w:p>
    <w:p w14:paraId="4BA64EDB" w14:textId="77777777" w:rsidR="00AB4D61" w:rsidRDefault="00000000">
      <w:r>
        <w:t xml:space="preserve">      - MONGODB_REPLICA_SET_MODE=primary</w:t>
      </w:r>
    </w:p>
    <w:p w14:paraId="462BFC14" w14:textId="77777777" w:rsidR="00AB4D61" w:rsidRDefault="00000000">
      <w:r>
        <w:t xml:space="preserve">      - MONGODB_REPLICA_SET_KEY=rskey</w:t>
      </w:r>
    </w:p>
    <w:p w14:paraId="207260E9" w14:textId="77777777" w:rsidR="00AB4D61" w:rsidRDefault="00000000">
      <w:r>
        <w:t xml:space="preserve">      - MONGODB_ROOT_USER=root</w:t>
      </w:r>
    </w:p>
    <w:p w14:paraId="5EFC95B9" w14:textId="77777777" w:rsidR="00AB4D61" w:rsidRDefault="00000000">
      <w:r>
        <w:t xml:space="preserve">      - MONGODB_ROOT_PASSWORD=pass</w:t>
      </w:r>
    </w:p>
    <w:p w14:paraId="1B08B433" w14:textId="77777777" w:rsidR="00AB4D61" w:rsidRDefault="00000000">
      <w:r>
        <w:t xml:space="preserve">      - MONGODB_REPLICA_SET_NAME=rs0</w:t>
      </w:r>
    </w:p>
    <w:p w14:paraId="37F5C1C6" w14:textId="77777777" w:rsidR="00AB4D61" w:rsidRDefault="00000000">
      <w:r>
        <w:lastRenderedPageBreak/>
        <w:t xml:space="preserve">    ports: ["27017:27017"]</w:t>
      </w:r>
    </w:p>
    <w:p w14:paraId="6A179A13" w14:textId="77777777" w:rsidR="00AB4D61" w:rsidRDefault="00000000">
      <w:r>
        <w:t xml:space="preserve">    volumes: ["mongo:/bitnami/mongodb"]</w:t>
      </w:r>
    </w:p>
    <w:p w14:paraId="267EC03E" w14:textId="77777777" w:rsidR="00AB4D61" w:rsidRDefault="00000000">
      <w:r>
        <w:t xml:space="preserve">  redis:</w:t>
      </w:r>
    </w:p>
    <w:p w14:paraId="67A1CF3B" w14:textId="77777777" w:rsidR="00AB4D61" w:rsidRDefault="00000000">
      <w:r>
        <w:t xml:space="preserve">    image: redis:7</w:t>
      </w:r>
    </w:p>
    <w:p w14:paraId="4597F9ED" w14:textId="77777777" w:rsidR="00AB4D61" w:rsidRDefault="00000000">
      <w:r>
        <w:t xml:space="preserve">    ports: ["6379:6379"]</w:t>
      </w:r>
    </w:p>
    <w:p w14:paraId="725BDDB9" w14:textId="77777777" w:rsidR="00AB4D61" w:rsidRDefault="00000000">
      <w:r>
        <w:t xml:space="preserve">  mailhog:</w:t>
      </w:r>
    </w:p>
    <w:p w14:paraId="4956003C" w14:textId="77777777" w:rsidR="00AB4D61" w:rsidRDefault="00000000">
      <w:r>
        <w:t xml:space="preserve">    image: mailhog/mailhog</w:t>
      </w:r>
    </w:p>
    <w:p w14:paraId="0353EBB9" w14:textId="77777777" w:rsidR="00AB4D61" w:rsidRDefault="00000000">
      <w:r>
        <w:t xml:space="preserve">    ports: ["8025:8025"]</w:t>
      </w:r>
    </w:p>
    <w:p w14:paraId="4586B73A" w14:textId="77777777" w:rsidR="00AB4D61" w:rsidRDefault="00000000">
      <w:r>
        <w:t xml:space="preserve">  server:</w:t>
      </w:r>
    </w:p>
    <w:p w14:paraId="5C300D8E" w14:textId="77777777" w:rsidR="00AB4D61" w:rsidRDefault="00000000">
      <w:r>
        <w:t xml:space="preserve">    build: ./apps/server</w:t>
      </w:r>
    </w:p>
    <w:p w14:paraId="3A84D721" w14:textId="77777777" w:rsidR="00AB4D61" w:rsidRDefault="00000000">
      <w:r>
        <w:t xml:space="preserve">    env_file: ./apps/server/.env</w:t>
      </w:r>
    </w:p>
    <w:p w14:paraId="153DDEF6" w14:textId="77777777" w:rsidR="00AB4D61" w:rsidRDefault="00000000">
      <w:r>
        <w:t xml:space="preserve">    depends_on: [mongo, redis, mailhog]</w:t>
      </w:r>
    </w:p>
    <w:p w14:paraId="019F5245" w14:textId="77777777" w:rsidR="00AB4D61" w:rsidRDefault="00000000">
      <w:r>
        <w:t xml:space="preserve">    ports: ["4000:4000"]</w:t>
      </w:r>
    </w:p>
    <w:p w14:paraId="5823DECE" w14:textId="77777777" w:rsidR="00AB4D61" w:rsidRDefault="00000000">
      <w:r>
        <w:t xml:space="preserve">  web:</w:t>
      </w:r>
    </w:p>
    <w:p w14:paraId="73277873" w14:textId="77777777" w:rsidR="00AB4D61" w:rsidRDefault="00000000">
      <w:r>
        <w:t xml:space="preserve">    build: ./apps/web</w:t>
      </w:r>
    </w:p>
    <w:p w14:paraId="4C44C37F" w14:textId="77777777" w:rsidR="00AB4D61" w:rsidRDefault="00000000">
      <w:r>
        <w:t xml:space="preserve">    env_file: ./apps/web/.env</w:t>
      </w:r>
    </w:p>
    <w:p w14:paraId="050CB263" w14:textId="77777777" w:rsidR="00AB4D61" w:rsidRDefault="00000000">
      <w:r>
        <w:t xml:space="preserve">    depends_on: [server]</w:t>
      </w:r>
    </w:p>
    <w:p w14:paraId="53242BDF" w14:textId="77777777" w:rsidR="00AB4D61" w:rsidRDefault="00000000">
      <w:r>
        <w:t xml:space="preserve">    ports: ["3000:3000"]</w:t>
      </w:r>
    </w:p>
    <w:p w14:paraId="2DB3F4C9" w14:textId="77777777" w:rsidR="00AB4D61" w:rsidRDefault="00000000">
      <w:r>
        <w:t xml:space="preserve">  admin:</w:t>
      </w:r>
    </w:p>
    <w:p w14:paraId="6BC296A3" w14:textId="77777777" w:rsidR="00AB4D61" w:rsidRDefault="00000000">
      <w:r>
        <w:t xml:space="preserve">    build: ./apps/admin</w:t>
      </w:r>
    </w:p>
    <w:p w14:paraId="2319E054" w14:textId="77777777" w:rsidR="00AB4D61" w:rsidRDefault="00000000">
      <w:r>
        <w:t xml:space="preserve">    env_file: ./apps/admin/.env</w:t>
      </w:r>
    </w:p>
    <w:p w14:paraId="32BFCCC2" w14:textId="77777777" w:rsidR="00AB4D61" w:rsidRDefault="00000000">
      <w:r>
        <w:t xml:space="preserve">    depends_on: [server]</w:t>
      </w:r>
    </w:p>
    <w:p w14:paraId="031F0AF1" w14:textId="77777777" w:rsidR="00AB4D61" w:rsidRDefault="00000000">
      <w:r>
        <w:t xml:space="preserve">    ports: ["3001:3001"]</w:t>
      </w:r>
    </w:p>
    <w:p w14:paraId="58F37892" w14:textId="77777777" w:rsidR="00AB4D61" w:rsidRDefault="00000000">
      <w:r>
        <w:t>volumes:</w:t>
      </w:r>
    </w:p>
    <w:p w14:paraId="0F655BA6" w14:textId="77777777" w:rsidR="00AB4D61" w:rsidRDefault="00000000">
      <w:r>
        <w:t xml:space="preserve">  mongo:</w:t>
      </w:r>
    </w:p>
    <w:p w14:paraId="3E79BB48" w14:textId="77777777" w:rsidR="00AB4D61" w:rsidRDefault="00AB4D61"/>
    <w:p w14:paraId="5F129A09" w14:textId="77777777" w:rsidR="00AB4D61" w:rsidRDefault="00000000">
      <w:pPr>
        <w:pStyle w:val="Heading1"/>
      </w:pPr>
      <w:r>
        <w:lastRenderedPageBreak/>
        <w:t>13) Biến môi trường (.env mẫu)</w:t>
      </w:r>
    </w:p>
    <w:p w14:paraId="67AC4626" w14:textId="77777777" w:rsidR="00AB4D61" w:rsidRDefault="00000000">
      <w:r>
        <w:t># apps/server/.env</w:t>
      </w:r>
    </w:p>
    <w:p w14:paraId="570C1BCF" w14:textId="77777777" w:rsidR="00AB4D61" w:rsidRDefault="00000000">
      <w:r>
        <w:t>PORT=4000</w:t>
      </w:r>
    </w:p>
    <w:p w14:paraId="0693C5A5" w14:textId="77777777" w:rsidR="00AB4D61" w:rsidRDefault="00000000">
      <w:r>
        <w:t>MONGO_URI=mongodb://root:pass@mongo:27017/app?authSource=admin&amp;replicaSet=rs0</w:t>
      </w:r>
    </w:p>
    <w:p w14:paraId="6E11FE91" w14:textId="77777777" w:rsidR="00AB4D61" w:rsidRDefault="00000000">
      <w:r>
        <w:t>JWT_SECRET=supersecret</w:t>
      </w:r>
    </w:p>
    <w:p w14:paraId="435FE049" w14:textId="77777777" w:rsidR="00AB4D61" w:rsidRDefault="00000000">
      <w:r>
        <w:t>JWT_EXPIRES=900</w:t>
      </w:r>
    </w:p>
    <w:p w14:paraId="502C21AB" w14:textId="77777777" w:rsidR="00AB4D61" w:rsidRDefault="00000000">
      <w:r>
        <w:t>REFRESH_EXPIRES=604800</w:t>
      </w:r>
    </w:p>
    <w:p w14:paraId="48146C18" w14:textId="77777777" w:rsidR="00AB4D61" w:rsidRDefault="00000000">
      <w:r>
        <w:t>REDIS_URL=redis://redis:6379</w:t>
      </w:r>
    </w:p>
    <w:p w14:paraId="5283BFCA" w14:textId="77777777" w:rsidR="00AB4D61" w:rsidRDefault="00000000">
      <w:r>
        <w:t>MAIL_HOST=mailhog</w:t>
      </w:r>
    </w:p>
    <w:p w14:paraId="236197E1" w14:textId="77777777" w:rsidR="00AB4D61" w:rsidRDefault="00000000">
      <w:r>
        <w:t>MAIL_PORT=1025</w:t>
      </w:r>
    </w:p>
    <w:p w14:paraId="720C5100" w14:textId="77777777" w:rsidR="00AB4D61" w:rsidRDefault="00000000">
      <w:r>
        <w:t>CLIENT_URL=http://localhost:3000</w:t>
      </w:r>
    </w:p>
    <w:p w14:paraId="5D8C6B07" w14:textId="77777777" w:rsidR="00AB4D61" w:rsidRDefault="00000000">
      <w:r>
        <w:t>ADMIN_URL=http://localhost:3001</w:t>
      </w:r>
    </w:p>
    <w:p w14:paraId="6EF2D976" w14:textId="77777777" w:rsidR="00AB4D61" w:rsidRDefault="00AB4D61"/>
    <w:p w14:paraId="758D6F9C" w14:textId="77777777" w:rsidR="00AB4D61" w:rsidRDefault="00000000">
      <w:r>
        <w:t># apps/web/.env</w:t>
      </w:r>
    </w:p>
    <w:p w14:paraId="4DFFBBAB" w14:textId="77777777" w:rsidR="00AB4D61" w:rsidRDefault="00000000">
      <w:r>
        <w:t>VITE_API_BASE=http://localhost:4000</w:t>
      </w:r>
    </w:p>
    <w:p w14:paraId="66CF5CAB" w14:textId="77777777" w:rsidR="00AB4D61" w:rsidRDefault="00AB4D61"/>
    <w:p w14:paraId="3C230C40" w14:textId="77777777" w:rsidR="00AB4D61" w:rsidRDefault="00000000">
      <w:r>
        <w:t># apps/admin/.env</w:t>
      </w:r>
    </w:p>
    <w:p w14:paraId="2799BDF5" w14:textId="77777777" w:rsidR="00AB4D61" w:rsidRDefault="00000000">
      <w:r>
        <w:t>VITE_API_BASE=http://localhost:4000</w:t>
      </w:r>
    </w:p>
    <w:p w14:paraId="50191727" w14:textId="77777777" w:rsidR="00AB4D61" w:rsidRDefault="00AB4D61"/>
    <w:p w14:paraId="6D9A0104" w14:textId="77777777" w:rsidR="00AB4D61" w:rsidRDefault="00000000">
      <w:pPr>
        <w:pStyle w:val="Heading1"/>
      </w:pPr>
      <w:r>
        <w:t>14) Kiểm thử &amp; Chất lượng</w:t>
      </w:r>
    </w:p>
    <w:p w14:paraId="4825EC17" w14:textId="77777777" w:rsidR="00AB4D61" w:rsidRDefault="00000000">
      <w:r>
        <w:t>- Unit/Integration: Jest + mongodb-memory-server hoặc Testcontainers.</w:t>
      </w:r>
    </w:p>
    <w:p w14:paraId="71DF0F16" w14:textId="77777777" w:rsidR="00AB4D61" w:rsidRDefault="00000000">
      <w:r>
        <w:t>- E2E: Playwright/Cypress (luồng guest checkout, coupon 5 ký tự, loyalty 10%, rating yêu cầu login).</w:t>
      </w:r>
    </w:p>
    <w:p w14:paraId="1552ABF1" w14:textId="77777777" w:rsidR="00AB4D61" w:rsidRDefault="00000000">
      <w:r>
        <w:t>- Lint/Format: ESLint + Prettier.</w:t>
      </w:r>
    </w:p>
    <w:p w14:paraId="1F9AF43A" w14:textId="77777777" w:rsidR="00AB4D61" w:rsidRDefault="00000000">
      <w:r>
        <w:t>- Hiệu năng: cache danh sách sản phẩm (Redis, TTL ngắn), chỉ select field cần thiết (projection).</w:t>
      </w:r>
    </w:p>
    <w:p w14:paraId="169806FA" w14:textId="77777777" w:rsidR="00AB4D61" w:rsidRDefault="00AB4D61"/>
    <w:p w14:paraId="6150573F" w14:textId="77777777" w:rsidR="00AB4D61" w:rsidRDefault="00000000">
      <w:pPr>
        <w:pStyle w:val="Heading1"/>
      </w:pPr>
      <w:r>
        <w:t>15) Scale ngang &amp; Realtime</w:t>
      </w:r>
    </w:p>
    <w:p w14:paraId="622FEF17" w14:textId="77777777" w:rsidR="00AB4D61" w:rsidRDefault="00000000">
      <w:r>
        <w:t>- Backend stateless (JWT), giỏ hàng theo user/guest trong DB/Redis.</w:t>
      </w:r>
    </w:p>
    <w:p w14:paraId="63F43213" w14:textId="77777777" w:rsidR="00AB4D61" w:rsidRDefault="00000000">
      <w:r>
        <w:t>- Chạy nhiều replica `server` sau Nginx/Traefik (round-robin).</w:t>
      </w:r>
    </w:p>
    <w:p w14:paraId="2A31F23F" w14:textId="77777777" w:rsidR="00AB4D61" w:rsidRDefault="00000000">
      <w:r>
        <w:t>- Socket.IO dùng redis-adapter để broadcast trên nhiều node.</w:t>
      </w:r>
    </w:p>
    <w:p w14:paraId="59273194" w14:textId="77777777" w:rsidR="00AB4D61" w:rsidRDefault="00000000">
      <w:r>
        <w:t>- Chứng minh bằng demo log mỗi container nhận request, và nhiều browser vẫn nhận được sự kiện realtime.</w:t>
      </w:r>
    </w:p>
    <w:p w14:paraId="4FA5DAAC" w14:textId="77777777" w:rsidR="00AB4D61" w:rsidRDefault="00AB4D61"/>
    <w:p w14:paraId="28C2E582" w14:textId="77777777" w:rsidR="00AB4D61" w:rsidRDefault="00000000">
      <w:pPr>
        <w:pStyle w:val="Heading1"/>
      </w:pPr>
      <w:r>
        <w:t>16) Hướng dẫn chạy nhanh</w:t>
      </w:r>
    </w:p>
    <w:p w14:paraId="57EB6AB7" w14:textId="77777777" w:rsidR="00AB4D61" w:rsidRDefault="00000000">
      <w:r>
        <w:t>1) Cài Docker &amp; Node 20+.</w:t>
      </w:r>
    </w:p>
    <w:p w14:paraId="7D69DB0C" w14:textId="77777777" w:rsidR="00AB4D61" w:rsidRDefault="00000000">
      <w:r>
        <w:t>2) Viết file Dockerfile cho /apps/web, /apps/admin, /apps/server (có `npm ci` và `npm run build`/`npm start`).</w:t>
      </w:r>
    </w:p>
    <w:p w14:paraId="61056321" w14:textId="77777777" w:rsidR="00AB4D61" w:rsidRDefault="00000000">
      <w:r>
        <w:t>3) `docker compose up -d` trong thư mục /docker (hoặc gốc nếu đặt compose ở đó).</w:t>
      </w:r>
    </w:p>
    <w:p w14:paraId="26B8C7ED" w14:textId="77777777" w:rsidR="00AB4D61" w:rsidRDefault="00000000">
      <w:r>
        <w:t>4) Truy cập: Storefront http://localhost:3000, Admin http://localhost:3001, API http://localhost:4000, Mailhog http://localhost:8025.</w:t>
      </w:r>
    </w:p>
    <w:p w14:paraId="19DA87E5" w14:textId="77777777" w:rsidR="00AB4D61" w:rsidRDefault="00000000">
      <w:r>
        <w:t>5) Đăng nhập admin (seed script tạo tài khoản) để vào backoffice.</w:t>
      </w:r>
    </w:p>
    <w:p w14:paraId="6F9C29E4" w14:textId="77777777" w:rsidR="00AB4D61" w:rsidRDefault="00AB4D61"/>
    <w:p w14:paraId="54FFF787" w14:textId="77777777" w:rsidR="00AB4D61" w:rsidRDefault="00000000">
      <w:pPr>
        <w:pStyle w:val="Heading1"/>
      </w:pPr>
      <w:r>
        <w:t>17) Checklist bàn giao &amp; nộp bài</w:t>
      </w:r>
    </w:p>
    <w:p w14:paraId="7AC7DEDD" w14:textId="77777777" w:rsidR="00AB4D61" w:rsidRDefault="00000000">
      <w:r>
        <w:t>- Source code đầy đủ.</w:t>
      </w:r>
    </w:p>
    <w:p w14:paraId="60BDC8E8" w14:textId="77777777" w:rsidR="00AB4D61" w:rsidRDefault="00000000">
      <w:r>
        <w:t>- Video demo: toàn bộ tính năng (lọc/sort/pagination; chi tiết &amp; biến thể; cart realtime; checkout + coupon + loyalty; review/rating realtime; admin CRUD + dashboard).</w:t>
      </w:r>
    </w:p>
    <w:p w14:paraId="6BD15999" w14:textId="77777777" w:rsidR="00AB4D61" w:rsidRDefault="00000000">
      <w:r>
        <w:t>- Ảnh GitHub Insights ≥ 1 tháng, mỗi thành viên ≥ 2 commit/tuần.</w:t>
      </w:r>
    </w:p>
    <w:p w14:paraId="5967434F" w14:textId="77777777" w:rsidR="00AB4D61" w:rsidRDefault="00000000">
      <w:r>
        <w:t>- README: hướng dẫn chạy, tài khoản demo, ghi rõ Bonus (nếu có).</w:t>
      </w:r>
    </w:p>
    <w:p w14:paraId="698E09EF" w14:textId="77777777" w:rsidR="00AB4D61" w:rsidRDefault="00000000">
      <w:r>
        <w:t>- Docker Compose: chạy được end-to-end.</w:t>
      </w:r>
    </w:p>
    <w:p w14:paraId="092006AB" w14:textId="77777777" w:rsidR="00AB4D61" w:rsidRDefault="00AB4D61"/>
    <w:sectPr w:rsidR="00AB4D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B54819"/>
    <w:multiLevelType w:val="multilevel"/>
    <w:tmpl w:val="6EF6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BB2F10"/>
    <w:multiLevelType w:val="multilevel"/>
    <w:tmpl w:val="674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525D30"/>
    <w:multiLevelType w:val="multilevel"/>
    <w:tmpl w:val="8A72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D2751"/>
    <w:multiLevelType w:val="multilevel"/>
    <w:tmpl w:val="22D4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F37B6"/>
    <w:multiLevelType w:val="multilevel"/>
    <w:tmpl w:val="FFF4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2076B"/>
    <w:multiLevelType w:val="multilevel"/>
    <w:tmpl w:val="9ED4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660DA"/>
    <w:multiLevelType w:val="multilevel"/>
    <w:tmpl w:val="C278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93578"/>
    <w:multiLevelType w:val="multilevel"/>
    <w:tmpl w:val="E706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031695">
    <w:abstractNumId w:val="8"/>
  </w:num>
  <w:num w:numId="2" w16cid:durableId="251741560">
    <w:abstractNumId w:val="6"/>
  </w:num>
  <w:num w:numId="3" w16cid:durableId="1840659464">
    <w:abstractNumId w:val="5"/>
  </w:num>
  <w:num w:numId="4" w16cid:durableId="1513492970">
    <w:abstractNumId w:val="4"/>
  </w:num>
  <w:num w:numId="5" w16cid:durableId="1886330885">
    <w:abstractNumId w:val="7"/>
  </w:num>
  <w:num w:numId="6" w16cid:durableId="1692993265">
    <w:abstractNumId w:val="3"/>
  </w:num>
  <w:num w:numId="7" w16cid:durableId="942690627">
    <w:abstractNumId w:val="2"/>
  </w:num>
  <w:num w:numId="8" w16cid:durableId="1378512542">
    <w:abstractNumId w:val="1"/>
  </w:num>
  <w:num w:numId="9" w16cid:durableId="102381065">
    <w:abstractNumId w:val="0"/>
  </w:num>
  <w:num w:numId="10" w16cid:durableId="1790540483">
    <w:abstractNumId w:val="13"/>
  </w:num>
  <w:num w:numId="11" w16cid:durableId="1857958681">
    <w:abstractNumId w:val="12"/>
  </w:num>
  <w:num w:numId="12" w16cid:durableId="2037195840">
    <w:abstractNumId w:val="11"/>
  </w:num>
  <w:num w:numId="13" w16cid:durableId="116920817">
    <w:abstractNumId w:val="15"/>
  </w:num>
  <w:num w:numId="14" w16cid:durableId="1234270462">
    <w:abstractNumId w:val="10"/>
  </w:num>
  <w:num w:numId="15" w16cid:durableId="1571188649">
    <w:abstractNumId w:val="9"/>
  </w:num>
  <w:num w:numId="16" w16cid:durableId="1272861860">
    <w:abstractNumId w:val="16"/>
  </w:num>
  <w:num w:numId="17" w16cid:durableId="10240879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71FAC"/>
    <w:rsid w:val="00AA1D8D"/>
    <w:rsid w:val="00AB4D61"/>
    <w:rsid w:val="00B47730"/>
    <w:rsid w:val="00CB0664"/>
    <w:rsid w:val="00DE5DC5"/>
    <w:rsid w:val="00F753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6A4D9"/>
  <w14:defaultImageDpi w14:val="300"/>
  <w15:docId w15:val="{0219A7FB-BFFC-4F39-8081-D75CCC01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1973</Words>
  <Characters>11740</Characters>
  <Application>Microsoft Office Word</Application>
  <DocSecurity>0</DocSecurity>
  <Lines>378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Thuyên Trần</cp:lastModifiedBy>
  <cp:revision>2</cp:revision>
  <dcterms:created xsi:type="dcterms:W3CDTF">2025-10-03T04:22:00Z</dcterms:created>
  <dcterms:modified xsi:type="dcterms:W3CDTF">2025-10-03T04:22:00Z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2025-10-03T04:22:11Z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4df2e890-744f-4bcc-8a35-c9b59fb557d1</vt:lpwstr>
  </property>
  <property fmtid="{D5CDD505-2E9C-101B-9397-08002B2CF9AE}" pid="7" name="MSIP_Label_defa4170-0d19-0005-0004-bc88714345d2_ActionId">
    <vt:lpwstr>417761ef-8198-47d9-acc2-373349617516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